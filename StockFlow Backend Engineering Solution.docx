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920" w:rsidRDefault="00AB60BF">
      <w:pPr>
        <w:pStyle w:val="Title"/>
      </w:pPr>
      <w:r>
        <w:t>StockFlow Backend Engineering Case Study Solution</w:t>
      </w:r>
    </w:p>
    <w:p w:rsidR="00042641" w:rsidRDefault="00042641" w:rsidP="00042641"/>
    <w:p w:rsidR="00042641" w:rsidRDefault="00042641" w:rsidP="00042641">
      <w:pPr>
        <w:pStyle w:val="Heading2"/>
      </w:pPr>
      <w:r>
        <w:rPr>
          <w:rFonts w:ascii="Calibri" w:hAnsi="Calibri" w:cs="Calibri"/>
        </w:rPr>
        <w:t>P</w:t>
      </w:r>
      <w:r>
        <w:rPr>
          <w:rStyle w:val="Strong"/>
          <w:b/>
          <w:bCs/>
        </w:rPr>
        <w:t>art 1: Code Review &amp; Debugging</w:t>
      </w:r>
    </w:p>
    <w:p w:rsidR="00042641" w:rsidRPr="00042641" w:rsidRDefault="00042641" w:rsidP="00042641">
      <w:pPr>
        <w:pStyle w:val="Heading3"/>
        <w:rPr>
          <w:sz w:val="24"/>
          <w:szCs w:val="24"/>
        </w:rPr>
      </w:pPr>
      <w:r w:rsidRPr="00042641">
        <w:rPr>
          <w:sz w:val="24"/>
          <w:szCs w:val="24"/>
        </w:rPr>
        <w:t xml:space="preserve"> Issues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4"/>
        <w:gridCol w:w="5256"/>
      </w:tblGrid>
      <w:tr w:rsidR="00042641" w:rsidTr="00042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042641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042641">
              <w:rPr>
                <w:b/>
                <w:bCs/>
              </w:rPr>
              <w:t>Description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2641">
              <w:rPr>
                <w:rFonts w:ascii="Times New Roman" w:hAnsi="Times New Roman" w:cs="Times New Roman"/>
              </w:rPr>
              <w:t>No SKU uniqueness chec</w:t>
            </w:r>
            <w:r>
              <w:t>k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t>SKU must be unique across the platform. Code doesn't check this.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2641">
              <w:rPr>
                <w:rFonts w:ascii="Times New Roman" w:hAnsi="Times New Roman" w:cs="Times New Roman"/>
              </w:rPr>
              <w:t>Missing null/format validatio</w:t>
            </w:r>
            <w:r>
              <w:t>n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t xml:space="preserve">No validation for fields like </w:t>
            </w:r>
            <w:r w:rsidRPr="00042641">
              <w:rPr>
                <w:rStyle w:val="HTMLCode"/>
                <w:rFonts w:eastAsiaTheme="minorEastAsia"/>
              </w:rPr>
              <w:t>price</w:t>
            </w:r>
            <w:r>
              <w:t xml:space="preserve">, </w:t>
            </w:r>
            <w:proofErr w:type="spellStart"/>
            <w:r w:rsidRPr="00FF3D16">
              <w:rPr>
                <w:rStyle w:val="HTMLCode"/>
                <w:rFonts w:asciiTheme="majorHAnsi" w:eastAsiaTheme="minorEastAsia" w:hAnsiTheme="majorHAnsi" w:cstheme="majorHAnsi"/>
              </w:rPr>
              <w:t>sku</w:t>
            </w:r>
            <w:proofErr w:type="spellEnd"/>
            <w:r w:rsidRPr="00FF3D16">
              <w:rPr>
                <w:rFonts w:asciiTheme="majorHAnsi" w:hAnsiTheme="majorHAnsi" w:cstheme="majorHAnsi"/>
              </w:rPr>
              <w:t xml:space="preserve">, </w:t>
            </w:r>
            <w:r w:rsidRPr="00FF3D16">
              <w:rPr>
                <w:rStyle w:val="HTMLCode"/>
                <w:rFonts w:asciiTheme="majorHAnsi" w:eastAsiaTheme="minorEastAsia" w:hAnsiTheme="majorHAnsi" w:cstheme="majorHAnsi"/>
              </w:rPr>
              <w:t>name</w:t>
            </w:r>
            <w:r>
              <w:t xml:space="preserve">, or </w:t>
            </w:r>
            <w:proofErr w:type="spellStart"/>
            <w:r w:rsidRPr="00FF3D16">
              <w:rPr>
                <w:rStyle w:val="HTMLCode"/>
                <w:rFonts w:asciiTheme="majorHAnsi" w:eastAsiaTheme="minorEastAsia" w:hAnsiTheme="majorHAnsi" w:cstheme="majorHAnsi"/>
              </w:rPr>
              <w:t>initial_quantity</w:t>
            </w:r>
            <w:proofErr w:type="spellEnd"/>
            <w:r>
              <w:t>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2641">
              <w:rPr>
                <w:rFonts w:ascii="Times New Roman" w:hAnsi="Times New Roman" w:cs="Times New Roman"/>
              </w:rPr>
              <w:t>Tightly coupling product to one warehous</w:t>
            </w:r>
            <w:r>
              <w:t>e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t>Products should exist in multiple warehouses. This code creates a single-warehouse product.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2641">
              <w:rPr>
                <w:rFonts w:ascii="Times New Roman" w:hAnsi="Times New Roman" w:cs="Times New Roman"/>
              </w:rPr>
              <w:t>Not wrapped in a transactio</w:t>
            </w:r>
            <w:r>
              <w:t>n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t>If product is saved but inventory creation fails, the database will be inconsistent.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042641">
              <w:rPr>
                <w:rStyle w:val="HTMLCode"/>
                <w:rFonts w:asciiTheme="majorHAnsi" w:eastAsiaTheme="minorEastAsia" w:hAnsiTheme="majorHAnsi" w:cstheme="majorHAnsi"/>
              </w:rPr>
              <w:t>initial_quantity</w:t>
            </w:r>
            <w:proofErr w:type="spellEnd"/>
            <w:r w:rsidRPr="00042641">
              <w:t xml:space="preserve"> not checked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t>May lead to crash or incorrect inventory if missing from request.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2641">
              <w:rPr>
                <w:rFonts w:ascii="Times New Roman" w:hAnsi="Times New Roman" w:cs="Times New Roman"/>
              </w:rPr>
              <w:t>Two</w:t>
            </w:r>
            <w:r>
              <w:t xml:space="preserve"> </w:t>
            </w:r>
            <w:proofErr w:type="spellStart"/>
            <w:r w:rsidRPr="00042641">
              <w:rPr>
                <w:rStyle w:val="HTMLCode"/>
                <w:rFonts w:asciiTheme="majorHAnsi" w:eastAsiaTheme="minorEastAsia" w:hAnsiTheme="majorHAnsi" w:cstheme="majorHAnsi"/>
              </w:rPr>
              <w:t>db.session.commit</w:t>
            </w:r>
            <w:proofErr w:type="spellEnd"/>
            <w:r w:rsidRPr="00042641">
              <w:rPr>
                <w:rStyle w:val="HTMLCode"/>
                <w:rFonts w:asciiTheme="majorHAnsi" w:eastAsiaTheme="minorEastAsia" w:hAnsiTheme="majorHAnsi" w:cstheme="majorHAnsi"/>
              </w:rPr>
              <w:t>()</w:t>
            </w:r>
            <w:r>
              <w:t xml:space="preserve"> calls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t>This splits the operation, increasing risk of partial saves.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042641">
              <w:rPr>
                <w:rFonts w:ascii="Times New Roman" w:hAnsi="Times New Roman" w:cs="Times New Roman"/>
              </w:rPr>
              <w:t>No error handlin</w:t>
            </w:r>
            <w:r>
              <w:t>g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t>API will crash silently on any exception.</w:t>
            </w:r>
          </w:p>
        </w:tc>
      </w:tr>
    </w:tbl>
    <w:p w:rsidR="00042641" w:rsidRDefault="00042641" w:rsidP="00042641">
      <w:r>
        <w:pict>
          <v:rect id="_x0000_i1025" style="width:0;height:1.5pt" o:hralign="center" o:hrstd="t" o:hr="t" fillcolor="#a0a0a0" stroked="f"/>
        </w:pict>
      </w:r>
    </w:p>
    <w:p w:rsidR="00042641" w:rsidRPr="00042641" w:rsidRDefault="00042641" w:rsidP="00042641">
      <w:pPr>
        <w:pStyle w:val="Heading3"/>
        <w:rPr>
          <w:sz w:val="24"/>
          <w:szCs w:val="24"/>
        </w:rPr>
      </w:pPr>
      <w:r w:rsidRPr="00042641">
        <w:rPr>
          <w:sz w:val="24"/>
          <w:szCs w:val="24"/>
        </w:rPr>
        <w:t>Impact in Production</w:t>
      </w:r>
    </w:p>
    <w:tbl>
      <w:tblPr>
        <w:tblW w:w="87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6"/>
        <w:gridCol w:w="5724"/>
      </w:tblGrid>
      <w:tr w:rsidR="00042641" w:rsidTr="00042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jc w:val="center"/>
              <w:rPr>
                <w:b/>
                <w:bCs/>
                <w:sz w:val="24"/>
                <w:szCs w:val="24"/>
              </w:rPr>
            </w:pPr>
            <w:r w:rsidRPr="00042641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jc w:val="center"/>
              <w:rPr>
                <w:b/>
                <w:bCs/>
                <w:sz w:val="24"/>
                <w:szCs w:val="24"/>
              </w:rPr>
            </w:pPr>
            <w:r w:rsidRPr="00042641">
              <w:rPr>
                <w:b/>
                <w:bCs/>
              </w:rPr>
              <w:t>Impact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t>Duplicate SKU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t>May cause misrouting of inventory or reporting errors.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t>Bad input data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t>Can lead to exceptions or corrupt data in DB.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t xml:space="preserve">Only one warehouse per </w:t>
            </w:r>
            <w:r>
              <w:lastRenderedPageBreak/>
              <w:t>product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lastRenderedPageBreak/>
              <w:t xml:space="preserve">Violates business rule. Can’t scale product to multiple </w:t>
            </w:r>
            <w:r>
              <w:lastRenderedPageBreak/>
              <w:t>locations.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lastRenderedPageBreak/>
              <w:t>No rollback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t>Leaves product without inventory or vice versa.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t>Poor UX</w:t>
            </w:r>
          </w:p>
        </w:tc>
        <w:tc>
          <w:tcPr>
            <w:tcW w:w="0" w:type="auto"/>
            <w:vAlign w:val="center"/>
            <w:hideMark/>
          </w:tcPr>
          <w:p w:rsidR="00042641" w:rsidRPr="00042641" w:rsidRDefault="00042641" w:rsidP="00042641">
            <w:pPr>
              <w:rPr>
                <w:sz w:val="24"/>
                <w:szCs w:val="24"/>
              </w:rPr>
            </w:pPr>
            <w:r>
              <w:t>Unclear errors reduce trust and increase debugging time.</w:t>
            </w:r>
          </w:p>
        </w:tc>
      </w:tr>
    </w:tbl>
    <w:p w:rsidR="00042641" w:rsidRDefault="00042641" w:rsidP="00042641">
      <w:r>
        <w:pict>
          <v:rect id="_x0000_i1026" style="width:0;height:1.5pt" o:hralign="center" o:hrstd="t" o:hr="t" fillcolor="#a0a0a0" stroked="f"/>
        </w:pict>
      </w:r>
    </w:p>
    <w:p w:rsidR="00042641" w:rsidRPr="00042641" w:rsidRDefault="00042641" w:rsidP="00042641">
      <w:pPr>
        <w:pStyle w:val="Heading3"/>
        <w:rPr>
          <w:sz w:val="24"/>
          <w:szCs w:val="24"/>
        </w:rPr>
      </w:pPr>
      <w:r w:rsidRPr="00042641">
        <w:rPr>
          <w:sz w:val="24"/>
          <w:szCs w:val="24"/>
        </w:rPr>
        <w:t>Assumptions</w:t>
      </w:r>
    </w:p>
    <w:p w:rsidR="00042641" w:rsidRPr="00042641" w:rsidRDefault="00042641" w:rsidP="00042641">
      <w:pPr>
        <w:pStyle w:val="NormalWeb"/>
        <w:numPr>
          <w:ilvl w:val="0"/>
          <w:numId w:val="10"/>
        </w:numPr>
      </w:pPr>
      <w:r w:rsidRPr="00042641">
        <w:t xml:space="preserve">SKU must be </w:t>
      </w:r>
      <w:r w:rsidRPr="00042641">
        <w:rPr>
          <w:rStyle w:val="Strong"/>
          <w:b w:val="0"/>
        </w:rPr>
        <w:t>globally unique</w:t>
      </w:r>
      <w:r w:rsidRPr="00042641">
        <w:t>.</w:t>
      </w:r>
    </w:p>
    <w:p w:rsidR="00042641" w:rsidRPr="00042641" w:rsidRDefault="00042641" w:rsidP="00042641">
      <w:pPr>
        <w:pStyle w:val="NormalWeb"/>
        <w:numPr>
          <w:ilvl w:val="0"/>
          <w:numId w:val="10"/>
        </w:numPr>
      </w:pPr>
      <w:r w:rsidRPr="00042641">
        <w:t xml:space="preserve">Products can exist in </w:t>
      </w:r>
      <w:r w:rsidRPr="00042641">
        <w:rPr>
          <w:rStyle w:val="Strong"/>
          <w:b w:val="0"/>
        </w:rPr>
        <w:t>multiple warehouses</w:t>
      </w:r>
      <w:r w:rsidRPr="00042641">
        <w:t>.</w:t>
      </w:r>
    </w:p>
    <w:p w:rsidR="00042641" w:rsidRPr="00042641" w:rsidRDefault="00042641" w:rsidP="00042641">
      <w:pPr>
        <w:pStyle w:val="NormalWeb"/>
        <w:numPr>
          <w:ilvl w:val="0"/>
          <w:numId w:val="10"/>
        </w:numPr>
      </w:pPr>
      <w:proofErr w:type="spellStart"/>
      <w:proofErr w:type="gramStart"/>
      <w:r w:rsidRPr="00FF3D16">
        <w:rPr>
          <w:rStyle w:val="HTMLCode"/>
          <w:rFonts w:asciiTheme="majorHAnsi" w:hAnsiTheme="majorHAnsi" w:cstheme="majorHAnsi"/>
        </w:rPr>
        <w:t>initial_quantity</w:t>
      </w:r>
      <w:proofErr w:type="spellEnd"/>
      <w:proofErr w:type="gramEnd"/>
      <w:r w:rsidRPr="00042641">
        <w:t xml:space="preserve"> is </w:t>
      </w:r>
      <w:r w:rsidRPr="00042641">
        <w:rPr>
          <w:rStyle w:val="Strong"/>
          <w:b w:val="0"/>
        </w:rPr>
        <w:t>optional</w:t>
      </w:r>
      <w:r w:rsidRPr="00042641">
        <w:rPr>
          <w:b/>
        </w:rPr>
        <w:t>,</w:t>
      </w:r>
      <w:r w:rsidRPr="00042641">
        <w:t xml:space="preserve"> defaulting to 0.</w:t>
      </w:r>
    </w:p>
    <w:p w:rsidR="00042641" w:rsidRPr="00042641" w:rsidRDefault="00042641" w:rsidP="00042641">
      <w:pPr>
        <w:pStyle w:val="NormalWeb"/>
        <w:numPr>
          <w:ilvl w:val="0"/>
          <w:numId w:val="10"/>
        </w:numPr>
      </w:pPr>
      <w:r w:rsidRPr="00042641">
        <w:t xml:space="preserve">Product creation and inventory should happen in </w:t>
      </w:r>
      <w:r w:rsidRPr="00042641">
        <w:rPr>
          <w:rStyle w:val="Strong"/>
          <w:b w:val="0"/>
        </w:rPr>
        <w:t>a single transaction</w:t>
      </w:r>
      <w:r w:rsidRPr="00042641">
        <w:t>.</w:t>
      </w:r>
    </w:p>
    <w:p w:rsidR="00042641" w:rsidRPr="00042641" w:rsidRDefault="00042641" w:rsidP="00042641">
      <w:pPr>
        <w:pStyle w:val="NormalWeb"/>
        <w:numPr>
          <w:ilvl w:val="0"/>
          <w:numId w:val="10"/>
        </w:numPr>
      </w:pPr>
      <w:r w:rsidRPr="00042641">
        <w:t xml:space="preserve">Errors should return </w:t>
      </w:r>
      <w:r w:rsidRPr="00042641">
        <w:rPr>
          <w:rStyle w:val="Strong"/>
          <w:b w:val="0"/>
        </w:rPr>
        <w:t>clear messages</w:t>
      </w:r>
      <w:r w:rsidRPr="00042641">
        <w:t xml:space="preserve"> to client.</w:t>
      </w:r>
    </w:p>
    <w:p w:rsidR="00042641" w:rsidRDefault="00042641" w:rsidP="00042641">
      <w:r>
        <w:pict>
          <v:rect id="_x0000_i1027" style="width:0;height:1.5pt" o:hralign="center" o:hrstd="t" o:hr="t" fillcolor="#a0a0a0" stroked="f"/>
        </w:pict>
      </w:r>
    </w:p>
    <w:p w:rsidR="00042641" w:rsidRDefault="00FF3D16" w:rsidP="00042641">
      <w:pPr>
        <w:pStyle w:val="Heading3"/>
      </w:pPr>
      <w:r>
        <w:t xml:space="preserve">Corrected Version (Java </w:t>
      </w:r>
      <w:proofErr w:type="spellStart"/>
      <w:r w:rsidR="00042641">
        <w:t>pseudocode</w:t>
      </w:r>
      <w:proofErr w:type="spellEnd"/>
      <w:r w:rsidR="00042641">
        <w:t>)</w:t>
      </w:r>
    </w:p>
    <w:p w:rsidR="00042641" w:rsidRDefault="00042641" w:rsidP="00042641">
      <w:pPr>
        <w:pStyle w:val="HTMLPreformatted"/>
      </w:pPr>
      <w:proofErr w:type="gramStart"/>
      <w:r>
        <w:t>java</w:t>
      </w:r>
      <w:proofErr w:type="gramEnd"/>
    </w:p>
    <w:p w:rsidR="00042641" w:rsidRDefault="00042641" w:rsidP="00042641">
      <w:pPr>
        <w:pStyle w:val="HTMLPreformatted"/>
      </w:pPr>
      <w:proofErr w:type="spellStart"/>
      <w:r>
        <w:t>CopyEdit</w:t>
      </w:r>
      <w:proofErr w:type="spellEnd"/>
    </w:p>
    <w:p w:rsidR="00042641" w:rsidRDefault="00042641" w:rsidP="0004264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PostMapping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</w:t>
      </w:r>
      <w:proofErr w:type="spellStart"/>
      <w:r>
        <w:rPr>
          <w:rStyle w:val="hljs-meta"/>
        </w:rPr>
        <w:t>api</w:t>
      </w:r>
      <w:proofErr w:type="spellEnd"/>
      <w:r>
        <w:rPr>
          <w:rStyle w:val="hljs-meta"/>
        </w:rPr>
        <w:t>/products")</w:t>
      </w:r>
    </w:p>
    <w:p w:rsidR="00042641" w:rsidRDefault="00042641" w:rsidP="00042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 </w:t>
      </w:r>
      <w:proofErr w:type="spellStart"/>
      <w:r>
        <w:rPr>
          <w:rStyle w:val="HTMLCode"/>
        </w:rPr>
        <w:t>createProduct</w:t>
      </w:r>
      <w:proofErr w:type="spellEnd"/>
      <w:r>
        <w:rPr>
          <w:rStyle w:val="HTMLCode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RequestBody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ProductRequest</w:t>
      </w:r>
      <w:proofErr w:type="spellEnd"/>
      <w:r>
        <w:rPr>
          <w:rStyle w:val="HTMLCode"/>
        </w:rPr>
        <w:t xml:space="preserve"> request) {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  <w:rFonts w:eastAsiaTheme="majorEastAsia"/>
        </w:rPr>
        <w:t>try</w:t>
      </w:r>
      <w:proofErr w:type="gramEnd"/>
      <w:r>
        <w:rPr>
          <w:rStyle w:val="HTMLCode"/>
        </w:rPr>
        <w:t xml:space="preserve"> {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1. Validate input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request.getSku</w:t>
      </w:r>
      <w:proofErr w:type="spellEnd"/>
      <w:r>
        <w:rPr>
          <w:rStyle w:val="HTMLCode"/>
        </w:rPr>
        <w:t xml:space="preserve">() ==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request.getName</w:t>
      </w:r>
      <w:proofErr w:type="spellEnd"/>
      <w:r>
        <w:rPr>
          <w:rStyle w:val="HTMLCode"/>
        </w:rPr>
        <w:t xml:space="preserve">() ==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request.getPrice</w:t>
      </w:r>
      <w:proofErr w:type="spellEnd"/>
      <w:r>
        <w:rPr>
          <w:rStyle w:val="HTMLCode"/>
        </w:rPr>
        <w:t xml:space="preserve">() ==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) {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ResponseEntity.badRequest</w:t>
      </w:r>
      <w:proofErr w:type="spellEnd"/>
      <w:r>
        <w:rPr>
          <w:rStyle w:val="HTMLCode"/>
        </w:rPr>
        <w:t>().body(</w:t>
      </w:r>
      <w:r>
        <w:rPr>
          <w:rStyle w:val="hljs-string"/>
        </w:rPr>
        <w:t>"Missing required fields"</w:t>
      </w:r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2. Check for duplicate SKU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productRepo.existsBySku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request.getSku</w:t>
      </w:r>
      <w:proofErr w:type="spellEnd"/>
      <w:r>
        <w:rPr>
          <w:rStyle w:val="HTMLCode"/>
        </w:rPr>
        <w:t>())) {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ResponseEntity.badRequest</w:t>
      </w:r>
      <w:proofErr w:type="spellEnd"/>
      <w:r>
        <w:rPr>
          <w:rStyle w:val="HTMLCode"/>
        </w:rPr>
        <w:t>().body(</w:t>
      </w:r>
      <w:r>
        <w:rPr>
          <w:rStyle w:val="hljs-string"/>
        </w:rPr>
        <w:t>"SKU already exists"</w:t>
      </w:r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3. Create product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Product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product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Product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product.setName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request.getName</w:t>
      </w:r>
      <w:proofErr w:type="spellEnd"/>
      <w:r>
        <w:rPr>
          <w:rStyle w:val="HTMLCode"/>
        </w:rPr>
        <w:t>());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product.setSku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request.getSku</w:t>
      </w:r>
      <w:proofErr w:type="spellEnd"/>
      <w:r>
        <w:rPr>
          <w:rStyle w:val="HTMLCode"/>
        </w:rPr>
        <w:t>());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product.setPrice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request.getPrice</w:t>
      </w:r>
      <w:proofErr w:type="spellEnd"/>
      <w:r>
        <w:rPr>
          <w:rStyle w:val="HTMLCode"/>
        </w:rPr>
        <w:t>());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productRepo.save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product);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4. Optionally create inventory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request.getWarehouseId</w:t>
      </w:r>
      <w:proofErr w:type="spellEnd"/>
      <w:r>
        <w:rPr>
          <w:rStyle w:val="HTMLCode"/>
        </w:rPr>
        <w:t xml:space="preserve">() !=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) {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ljs-typ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quantity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request.getInitialQuantity</w:t>
      </w:r>
      <w:proofErr w:type="spellEnd"/>
      <w:r>
        <w:rPr>
          <w:rStyle w:val="HTMLCode"/>
        </w:rPr>
        <w:t xml:space="preserve">() !=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 ? </w:t>
      </w:r>
      <w:proofErr w:type="spellStart"/>
      <w:proofErr w:type="gramStart"/>
      <w:r>
        <w:rPr>
          <w:rStyle w:val="HTMLCode"/>
        </w:rPr>
        <w:t>request.getInitialQuantity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type"/>
        </w:rPr>
        <w:t>Inventory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inventory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Inventory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product.getId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request.getWarehouseId</w:t>
      </w:r>
      <w:proofErr w:type="spellEnd"/>
      <w:r>
        <w:rPr>
          <w:rStyle w:val="HTMLCode"/>
        </w:rPr>
        <w:t>(), quantity);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inventoryRepo.save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inventory);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ResponseEntity.ok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Map.of</w:t>
      </w:r>
      <w:proofErr w:type="spellEnd"/>
      <w:r>
        <w:rPr>
          <w:rStyle w:val="HTMLCode"/>
        </w:rPr>
        <w:t>(</w:t>
      </w:r>
      <w:r>
        <w:rPr>
          <w:rStyle w:val="hljs-string"/>
        </w:rPr>
        <w:t>"message"</w:t>
      </w:r>
      <w:r>
        <w:rPr>
          <w:rStyle w:val="HTMLCode"/>
        </w:rPr>
        <w:t xml:space="preserve">, </w:t>
      </w:r>
      <w:r>
        <w:rPr>
          <w:rStyle w:val="hljs-string"/>
        </w:rPr>
        <w:t>"Product created"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product_id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product.getId</w:t>
      </w:r>
      <w:proofErr w:type="spellEnd"/>
      <w:r>
        <w:rPr>
          <w:rStyle w:val="HTMLCode"/>
        </w:rPr>
        <w:t>()));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(Exception e) {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  <w:rFonts w:eastAsiaTheme="majorEastAsia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ResponseEntity.status</w:t>
      </w:r>
      <w:proofErr w:type="spellEnd"/>
      <w:r>
        <w:rPr>
          <w:rStyle w:val="HTMLCode"/>
        </w:rPr>
        <w:t>(</w:t>
      </w:r>
      <w:r>
        <w:rPr>
          <w:rStyle w:val="hljs-number"/>
        </w:rPr>
        <w:t>500</w:t>
      </w:r>
      <w:r>
        <w:rPr>
          <w:rStyle w:val="HTMLCode"/>
        </w:rPr>
        <w:t>).body(</w:t>
      </w:r>
      <w:r>
        <w:rPr>
          <w:rStyle w:val="hljs-string"/>
        </w:rPr>
        <w:t>"Internal error: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e.getMessage</w:t>
      </w:r>
      <w:proofErr w:type="spellEnd"/>
      <w:r>
        <w:rPr>
          <w:rStyle w:val="HTMLCode"/>
        </w:rPr>
        <w:t>());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042641" w:rsidRDefault="00042641" w:rsidP="00042641">
      <w:r>
        <w:pict>
          <v:rect id="_x0000_i1028" style="width:0;height:1.5pt" o:hralign="center" o:hrstd="t" o:hr="t" fillcolor="#a0a0a0" stroked="f"/>
        </w:pict>
      </w:r>
    </w:p>
    <w:p w:rsidR="00042641" w:rsidRDefault="00FF3D16" w:rsidP="00042641">
      <w:pPr>
        <w:pStyle w:val="Heading2"/>
      </w:pPr>
      <w:r>
        <w:rPr>
          <w:rFonts w:ascii="Calibri" w:hAnsi="Calibri" w:cs="Calibri"/>
        </w:rPr>
        <w:t>P</w:t>
      </w:r>
      <w:r w:rsidR="00042641">
        <w:rPr>
          <w:rStyle w:val="Strong"/>
          <w:b/>
          <w:bCs/>
        </w:rPr>
        <w:t>art 2: Database Design</w:t>
      </w:r>
    </w:p>
    <w:p w:rsidR="00042641" w:rsidRDefault="00042641" w:rsidP="00FF3D16">
      <w:pPr>
        <w:pStyle w:val="Heading3"/>
        <w:rPr>
          <w:sz w:val="24"/>
          <w:szCs w:val="24"/>
        </w:rPr>
      </w:pPr>
      <w:r>
        <w:t xml:space="preserve"> </w:t>
      </w:r>
      <w:r w:rsidRPr="00FF3D16">
        <w:rPr>
          <w:sz w:val="24"/>
          <w:szCs w:val="24"/>
        </w:rPr>
        <w:t>Tables &amp; Schema</w:t>
      </w:r>
    </w:p>
    <w:p w:rsidR="00FF3D16" w:rsidRPr="00FF3D16" w:rsidRDefault="00FF3D16" w:rsidP="00FF3D16"/>
    <w:p w:rsidR="00042641" w:rsidRDefault="00042641" w:rsidP="00042641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Company (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SERIAL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Warehouse (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SERIAL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company_id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company_id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Company(</w:t>
      </w:r>
      <w:proofErr w:type="gramEnd"/>
      <w:r>
        <w:rPr>
          <w:rStyle w:val="HTMLCode"/>
        </w:rPr>
        <w:t>id)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Product (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SERIAL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sku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100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UNIQUE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price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DECIMAL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2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product_type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50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string"/>
        </w:rPr>
        <w:t>'standard'</w:t>
      </w:r>
      <w:r>
        <w:rPr>
          <w:rStyle w:val="HTMLCode"/>
        </w:rPr>
        <w:t xml:space="preserve">  </w:t>
      </w:r>
      <w:r>
        <w:rPr>
          <w:rStyle w:val="hljs-comment"/>
        </w:rPr>
        <w:t>-- can be 'standard' or 'bundle'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Inventory (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SERIAL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product_id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warehouse_id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  <w:rFonts w:eastAsiaTheme="majorEastAsia"/>
        </w:rPr>
        <w:t>UNIQUE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warehouse_id</w:t>
      </w:r>
      <w:proofErr w:type="spellEnd"/>
      <w:r>
        <w:rPr>
          <w:rStyle w:val="HTMLCode"/>
        </w:rPr>
        <w:t>),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Product(</w:t>
      </w:r>
      <w:proofErr w:type="gramEnd"/>
      <w:r>
        <w:rPr>
          <w:rStyle w:val="HTMLCode"/>
        </w:rPr>
        <w:t>id),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warehouse_id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Warehouse(</w:t>
      </w:r>
      <w:proofErr w:type="gramEnd"/>
      <w:r>
        <w:rPr>
          <w:rStyle w:val="HTMLCode"/>
        </w:rPr>
        <w:t>id)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InventoryChangeLog</w:t>
      </w:r>
      <w:proofErr w:type="spellEnd"/>
      <w:r>
        <w:rPr>
          <w:rStyle w:val="HTMLCode"/>
        </w:rPr>
        <w:t xml:space="preserve"> (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SERIAL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inventory_id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change_amount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NOT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NULL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reason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created_at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TIMESTAMP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builtin"/>
        </w:rPr>
        <w:t>CURRENT_TIMESTAMP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inventory_id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Inventory(</w:t>
      </w:r>
      <w:proofErr w:type="gramEnd"/>
      <w:r>
        <w:rPr>
          <w:rStyle w:val="HTMLCode"/>
        </w:rPr>
        <w:t>id)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Supplier (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SERIAL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contact_email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VARCHAR</w:t>
      </w:r>
      <w:r>
        <w:rPr>
          <w:rStyle w:val="HTMLCode"/>
        </w:rPr>
        <w:t>(</w:t>
      </w:r>
      <w:r>
        <w:rPr>
          <w:rStyle w:val="hljs-number"/>
        </w:rPr>
        <w:t>255</w:t>
      </w:r>
      <w:r>
        <w:rPr>
          <w:rStyle w:val="HTMLCode"/>
        </w:rPr>
        <w:t>)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ProductSupplier</w:t>
      </w:r>
      <w:proofErr w:type="spellEnd"/>
      <w:r>
        <w:rPr>
          <w:rStyle w:val="HTMLCode"/>
        </w:rPr>
        <w:t xml:space="preserve"> (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product_id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supplier_id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supplier_id</w:t>
      </w:r>
      <w:proofErr w:type="spellEnd"/>
      <w:r>
        <w:rPr>
          <w:rStyle w:val="HTMLCode"/>
        </w:rPr>
        <w:t>),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product_id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Product(</w:t>
      </w:r>
      <w:proofErr w:type="gramEnd"/>
      <w:r>
        <w:rPr>
          <w:rStyle w:val="HTMLCode"/>
        </w:rPr>
        <w:t>id),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supplier_id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Supplier(</w:t>
      </w:r>
      <w:proofErr w:type="gramEnd"/>
      <w:r>
        <w:rPr>
          <w:rStyle w:val="HTMLCode"/>
        </w:rPr>
        <w:t>id)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CREATE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ProductBundle</w:t>
      </w:r>
      <w:proofErr w:type="spellEnd"/>
      <w:r>
        <w:rPr>
          <w:rStyle w:val="HTMLCode"/>
        </w:rPr>
        <w:t xml:space="preserve"> (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bundle_id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component_product_id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quantity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DEFAULT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PRIMARY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bundle_id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component_product_id</w:t>
      </w:r>
      <w:proofErr w:type="spellEnd"/>
      <w:r>
        <w:rPr>
          <w:rStyle w:val="HTMLCode"/>
        </w:rPr>
        <w:t>),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bundle_id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Product(</w:t>
      </w:r>
      <w:proofErr w:type="gramEnd"/>
      <w:r>
        <w:rPr>
          <w:rStyle w:val="HTMLCode"/>
        </w:rPr>
        <w:t>id),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  <w:rFonts w:eastAsiaTheme="majorEastAsia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component_product_id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REFERENCES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Product(</w:t>
      </w:r>
      <w:proofErr w:type="gramEnd"/>
      <w:r>
        <w:rPr>
          <w:rStyle w:val="HTMLCode"/>
        </w:rPr>
        <w:t>id)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042641" w:rsidRDefault="00042641" w:rsidP="00042641">
      <w:r>
        <w:pict>
          <v:rect id="_x0000_i1029" style="width:0;height:1.5pt" o:hralign="center" o:hrstd="t" o:hr="t" fillcolor="#a0a0a0" stroked="f"/>
        </w:pict>
      </w:r>
    </w:p>
    <w:p w:rsidR="00042641" w:rsidRPr="00FF3D16" w:rsidRDefault="00042641" w:rsidP="00042641">
      <w:pPr>
        <w:pStyle w:val="Heading3"/>
        <w:rPr>
          <w:sz w:val="24"/>
          <w:szCs w:val="24"/>
        </w:rPr>
      </w:pPr>
      <w:r w:rsidRPr="00FF3D16">
        <w:rPr>
          <w:sz w:val="24"/>
          <w:szCs w:val="24"/>
        </w:rPr>
        <w:t>Questions to Ask Product Team</w:t>
      </w:r>
    </w:p>
    <w:p w:rsidR="00042641" w:rsidRDefault="00042641" w:rsidP="00042641">
      <w:pPr>
        <w:pStyle w:val="NormalWeb"/>
        <w:numPr>
          <w:ilvl w:val="0"/>
          <w:numId w:val="11"/>
        </w:numPr>
      </w:pPr>
      <w:r>
        <w:t>Should bundles have their own SKUs and prices?</w:t>
      </w:r>
    </w:p>
    <w:p w:rsidR="00042641" w:rsidRDefault="00042641" w:rsidP="00042641">
      <w:pPr>
        <w:pStyle w:val="NormalWeb"/>
        <w:numPr>
          <w:ilvl w:val="0"/>
          <w:numId w:val="11"/>
        </w:numPr>
      </w:pPr>
      <w:r>
        <w:t>Can a product have multiple suppliers or just one?</w:t>
      </w:r>
    </w:p>
    <w:p w:rsidR="00042641" w:rsidRDefault="00042641" w:rsidP="00042641">
      <w:pPr>
        <w:pStyle w:val="NormalWeb"/>
        <w:numPr>
          <w:ilvl w:val="0"/>
          <w:numId w:val="11"/>
        </w:numPr>
      </w:pPr>
      <w:r>
        <w:t>Should thresholds be defined per product or per warehouse?</w:t>
      </w:r>
    </w:p>
    <w:p w:rsidR="00042641" w:rsidRDefault="00042641" w:rsidP="00042641">
      <w:pPr>
        <w:pStyle w:val="NormalWeb"/>
        <w:numPr>
          <w:ilvl w:val="0"/>
          <w:numId w:val="11"/>
        </w:numPr>
      </w:pPr>
      <w:r>
        <w:t>How recent is “recent sales activity”?</w:t>
      </w:r>
    </w:p>
    <w:p w:rsidR="00042641" w:rsidRDefault="00042641" w:rsidP="00042641">
      <w:pPr>
        <w:pStyle w:val="NormalWeb"/>
        <w:numPr>
          <w:ilvl w:val="0"/>
          <w:numId w:val="11"/>
        </w:numPr>
      </w:pPr>
      <w:r>
        <w:t>Do you want audit logs for price or product updates?</w:t>
      </w:r>
    </w:p>
    <w:p w:rsidR="00042641" w:rsidRDefault="00042641" w:rsidP="00042641">
      <w:pPr>
        <w:pStyle w:val="NormalWeb"/>
        <w:numPr>
          <w:ilvl w:val="0"/>
          <w:numId w:val="11"/>
        </w:numPr>
      </w:pPr>
      <w:r>
        <w:t>Can products be shared across companies?</w:t>
      </w:r>
    </w:p>
    <w:p w:rsidR="00042641" w:rsidRDefault="00042641" w:rsidP="00042641">
      <w:r>
        <w:pict>
          <v:rect id="_x0000_i1030" style="width:0;height:1.5pt" o:hralign="center" o:hrstd="t" o:hr="t" fillcolor="#a0a0a0" stroked="f"/>
        </w:pict>
      </w:r>
    </w:p>
    <w:p w:rsidR="00042641" w:rsidRPr="00FF3D16" w:rsidRDefault="00042641" w:rsidP="00042641">
      <w:pPr>
        <w:pStyle w:val="Heading3"/>
        <w:rPr>
          <w:sz w:val="24"/>
          <w:szCs w:val="24"/>
        </w:rPr>
      </w:pPr>
      <w:r w:rsidRPr="00FF3D16">
        <w:rPr>
          <w:sz w:val="24"/>
          <w:szCs w:val="24"/>
        </w:rPr>
        <w:t>Justifications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9"/>
        <w:gridCol w:w="4128"/>
      </w:tblGrid>
      <w:tr w:rsidR="00042641" w:rsidTr="00FF3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Reason</w:t>
            </w:r>
          </w:p>
        </w:tc>
      </w:tr>
      <w:tr w:rsidR="00042641" w:rsidTr="00F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proofErr w:type="spellStart"/>
            <w:r w:rsidRPr="00FF3D16">
              <w:rPr>
                <w:rStyle w:val="HTMLCode"/>
                <w:rFonts w:asciiTheme="majorHAnsi" w:eastAsiaTheme="minorEastAsia" w:hAnsiTheme="majorHAnsi" w:cstheme="majorHAnsi"/>
              </w:rPr>
              <w:t>sku</w:t>
            </w:r>
            <w:proofErr w:type="spellEnd"/>
            <w:r>
              <w:rPr>
                <w:rStyle w:val="HTMLCode"/>
                <w:rFonts w:eastAsiaTheme="minorEastAsia"/>
              </w:rPr>
              <w:t xml:space="preserve"> UNIQUE</w:t>
            </w:r>
          </w:p>
        </w:tc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r>
              <w:t>Enforces platform-wide uniqueness</w:t>
            </w:r>
          </w:p>
        </w:tc>
      </w:tr>
      <w:tr w:rsidR="00042641" w:rsidTr="00F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Inventory</w:t>
            </w:r>
            <w:r>
              <w:t xml:space="preserve"> table</w:t>
            </w:r>
          </w:p>
        </w:tc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r>
              <w:t>Separates product from per-warehouse stock</w:t>
            </w:r>
          </w:p>
        </w:tc>
      </w:tr>
      <w:tr w:rsidR="00042641" w:rsidTr="00F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FF3D16" w:rsidRDefault="00042641" w:rsidP="00FF3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F3D16">
              <w:rPr>
                <w:rStyle w:val="HTMLCode"/>
                <w:rFonts w:asciiTheme="majorHAnsi" w:eastAsiaTheme="minorEastAsia" w:hAnsiTheme="majorHAnsi" w:cstheme="majorHAnsi"/>
              </w:rPr>
              <w:t>InventoryChangeLog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r>
              <w:t>Allows tracking inventory changes</w:t>
            </w:r>
          </w:p>
        </w:tc>
      </w:tr>
      <w:tr w:rsidR="00042641" w:rsidTr="00F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FF3D16" w:rsidRDefault="00042641" w:rsidP="00FF3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F3D16">
              <w:rPr>
                <w:rStyle w:val="HTMLCode"/>
                <w:rFonts w:asciiTheme="majorHAnsi" w:eastAsiaTheme="minorEastAsia" w:hAnsiTheme="majorHAnsi" w:cstheme="majorHAnsi"/>
              </w:rPr>
              <w:t>ProductSupplier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r>
              <w:t>Supports many-to-many relationship</w:t>
            </w:r>
          </w:p>
        </w:tc>
      </w:tr>
      <w:tr w:rsidR="00042641" w:rsidTr="00F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FF3D16" w:rsidRDefault="00042641" w:rsidP="00FF3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F3D16">
              <w:rPr>
                <w:rStyle w:val="HTMLCode"/>
                <w:rFonts w:asciiTheme="majorHAnsi" w:eastAsiaTheme="minorEastAsia" w:hAnsiTheme="majorHAnsi" w:cstheme="majorHAnsi"/>
              </w:rPr>
              <w:lastRenderedPageBreak/>
              <w:t>ProductBundle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r>
              <w:t>Supports nested bundled products</w:t>
            </w:r>
          </w:p>
        </w:tc>
      </w:tr>
      <w:tr w:rsidR="00042641" w:rsidTr="00F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r>
              <w:t>Foreign keys</w:t>
            </w:r>
          </w:p>
        </w:tc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r>
              <w:t>Enforce data consistency</w:t>
            </w:r>
          </w:p>
        </w:tc>
      </w:tr>
      <w:tr w:rsidR="00042641" w:rsidTr="00FF3D1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FF3D16" w:rsidRDefault="00042641" w:rsidP="00FF3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FF3D16">
              <w:rPr>
                <w:rStyle w:val="HTMLCode"/>
                <w:rFonts w:asciiTheme="majorHAnsi" w:eastAsiaTheme="minorEastAsia" w:hAnsiTheme="majorHAnsi" w:cstheme="majorHAnsi"/>
              </w:rPr>
              <w:t>product_type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2641" w:rsidRDefault="00042641" w:rsidP="00FF3D16">
            <w:pPr>
              <w:rPr>
                <w:sz w:val="24"/>
                <w:szCs w:val="24"/>
              </w:rPr>
            </w:pPr>
            <w:r>
              <w:t xml:space="preserve">Easily distinguish bundles </w:t>
            </w:r>
            <w:proofErr w:type="spellStart"/>
            <w:r>
              <w:t>vs</w:t>
            </w:r>
            <w:proofErr w:type="spellEnd"/>
            <w:r>
              <w:t xml:space="preserve"> standalone</w:t>
            </w:r>
          </w:p>
        </w:tc>
      </w:tr>
    </w:tbl>
    <w:p w:rsidR="00042641" w:rsidRDefault="00FF3D16" w:rsidP="00042641">
      <w:r>
        <w:br w:type="textWrapping" w:clear="all"/>
      </w:r>
      <w:r w:rsidR="00042641">
        <w:pict>
          <v:rect id="_x0000_i1031" style="width:0;height:1.5pt" o:hralign="center" o:hrstd="t" o:hr="t" fillcolor="#a0a0a0" stroked="f"/>
        </w:pict>
      </w:r>
    </w:p>
    <w:p w:rsidR="00042641" w:rsidRDefault="00FF3D16" w:rsidP="00042641">
      <w:pPr>
        <w:pStyle w:val="Heading2"/>
      </w:pPr>
      <w:r>
        <w:rPr>
          <w:rFonts w:ascii="Calibri" w:hAnsi="Calibri" w:cs="Calibri"/>
        </w:rPr>
        <w:t>P</w:t>
      </w:r>
      <w:r w:rsidR="00042641">
        <w:rPr>
          <w:rStyle w:val="Strong"/>
          <w:b/>
          <w:bCs/>
        </w:rPr>
        <w:t>art 3: Low Stock Alert API</w:t>
      </w:r>
    </w:p>
    <w:p w:rsidR="00042641" w:rsidRPr="00FF3D16" w:rsidRDefault="00042641" w:rsidP="00042641">
      <w:pPr>
        <w:pStyle w:val="Heading3"/>
        <w:rPr>
          <w:sz w:val="24"/>
          <w:szCs w:val="24"/>
        </w:rPr>
      </w:pPr>
      <w:r w:rsidRPr="00FF3D16">
        <w:rPr>
          <w:sz w:val="24"/>
          <w:szCs w:val="24"/>
        </w:rPr>
        <w:t>Assumptions</w:t>
      </w:r>
    </w:p>
    <w:p w:rsidR="00042641" w:rsidRDefault="00042641" w:rsidP="00042641">
      <w:pPr>
        <w:pStyle w:val="NormalWeb"/>
        <w:numPr>
          <w:ilvl w:val="0"/>
          <w:numId w:val="12"/>
        </w:numPr>
      </w:pPr>
      <w:r>
        <w:t xml:space="preserve">We calculate low stock using </w:t>
      </w:r>
      <w:r w:rsidRPr="00FF3D16">
        <w:rPr>
          <w:b/>
        </w:rPr>
        <w:t xml:space="preserve">a </w:t>
      </w:r>
      <w:r w:rsidRPr="00FF3D16">
        <w:rPr>
          <w:rStyle w:val="Strong"/>
          <w:b w:val="0"/>
        </w:rPr>
        <w:t>threshold per product</w:t>
      </w:r>
      <w:r>
        <w:t>.</w:t>
      </w:r>
    </w:p>
    <w:p w:rsidR="00042641" w:rsidRDefault="00042641" w:rsidP="00042641">
      <w:pPr>
        <w:pStyle w:val="NormalWeb"/>
        <w:numPr>
          <w:ilvl w:val="0"/>
          <w:numId w:val="12"/>
        </w:numPr>
      </w:pPr>
      <w:r>
        <w:t xml:space="preserve">Only products with </w:t>
      </w:r>
      <w:r w:rsidRPr="00FF3D16">
        <w:rPr>
          <w:rStyle w:val="Strong"/>
          <w:b w:val="0"/>
        </w:rPr>
        <w:t>recent sales</w:t>
      </w:r>
      <w:r w:rsidR="00FF3D16">
        <w:t xml:space="preserve"> (e.g.</w:t>
      </w:r>
      <w:r>
        <w:t xml:space="preserve"> last 30 days) are considered.</w:t>
      </w:r>
    </w:p>
    <w:p w:rsidR="00042641" w:rsidRDefault="00042641" w:rsidP="00042641">
      <w:pPr>
        <w:pStyle w:val="NormalWeb"/>
        <w:numPr>
          <w:ilvl w:val="0"/>
          <w:numId w:val="12"/>
        </w:numPr>
      </w:pPr>
      <w:r>
        <w:rPr>
          <w:rStyle w:val="HTMLCode"/>
        </w:rPr>
        <w:t>Sales</w:t>
      </w:r>
      <w:r>
        <w:t xml:space="preserve"> table exists to track sales per product per warehouse.</w:t>
      </w:r>
    </w:p>
    <w:p w:rsidR="00042641" w:rsidRDefault="00042641" w:rsidP="00042641">
      <w:pPr>
        <w:pStyle w:val="NormalWeb"/>
        <w:numPr>
          <w:ilvl w:val="0"/>
          <w:numId w:val="12"/>
        </w:numPr>
      </w:pPr>
      <w:proofErr w:type="spellStart"/>
      <w:r w:rsidRPr="00FF3D16">
        <w:rPr>
          <w:rStyle w:val="HTMLCode"/>
          <w:rFonts w:asciiTheme="majorHAnsi" w:hAnsiTheme="majorHAnsi" w:cstheme="majorHAnsi"/>
        </w:rPr>
        <w:t>days_until_stockout</w:t>
      </w:r>
      <w:proofErr w:type="spellEnd"/>
      <w:r w:rsidRPr="00FF3D16">
        <w:rPr>
          <w:rFonts w:asciiTheme="majorHAnsi" w:hAnsiTheme="majorHAnsi" w:cstheme="majorHAnsi"/>
        </w:rPr>
        <w:t xml:space="preserve"> = </w:t>
      </w:r>
      <w:proofErr w:type="spellStart"/>
      <w:r w:rsidRPr="00FF3D16">
        <w:rPr>
          <w:rStyle w:val="HTMLCode"/>
          <w:rFonts w:asciiTheme="majorHAnsi" w:hAnsiTheme="majorHAnsi" w:cstheme="majorHAnsi"/>
        </w:rPr>
        <w:t>current_stock</w:t>
      </w:r>
      <w:proofErr w:type="spellEnd"/>
      <w:r w:rsidRPr="00FF3D16">
        <w:rPr>
          <w:rStyle w:val="HTMLCode"/>
          <w:rFonts w:asciiTheme="majorHAnsi" w:hAnsiTheme="majorHAnsi" w:cstheme="majorHAnsi"/>
        </w:rPr>
        <w:t xml:space="preserve"> / </w:t>
      </w:r>
      <w:proofErr w:type="spellStart"/>
      <w:r w:rsidRPr="00FF3D16">
        <w:rPr>
          <w:rStyle w:val="HTMLCode"/>
          <w:rFonts w:asciiTheme="majorHAnsi" w:hAnsiTheme="majorHAnsi" w:cstheme="majorHAnsi"/>
        </w:rPr>
        <w:t>average_daily_sales</w:t>
      </w:r>
      <w:proofErr w:type="spellEnd"/>
      <w:r>
        <w:t>.</w:t>
      </w:r>
    </w:p>
    <w:p w:rsidR="00042641" w:rsidRDefault="00042641" w:rsidP="00042641">
      <w:pPr>
        <w:pStyle w:val="NormalWeb"/>
        <w:numPr>
          <w:ilvl w:val="0"/>
          <w:numId w:val="12"/>
        </w:numPr>
      </w:pPr>
      <w:r>
        <w:t xml:space="preserve">Each product has </w:t>
      </w:r>
      <w:r w:rsidRPr="00FF3D16">
        <w:rPr>
          <w:rStyle w:val="Strong"/>
          <w:b w:val="0"/>
        </w:rPr>
        <w:t>at least one supplier</w:t>
      </w:r>
      <w:r>
        <w:t>.</w:t>
      </w:r>
    </w:p>
    <w:p w:rsidR="00042641" w:rsidRDefault="00042641" w:rsidP="00042641">
      <w:r>
        <w:pict>
          <v:rect id="_x0000_i1032" style="width:0;height:1.5pt" o:hralign="center" o:hrstd="t" o:hr="t" fillcolor="#a0a0a0" stroked="f"/>
        </w:pict>
      </w:r>
    </w:p>
    <w:p w:rsidR="00042641" w:rsidRDefault="00FF3D16" w:rsidP="00042641">
      <w:pPr>
        <w:pStyle w:val="Heading3"/>
        <w:rPr>
          <w:sz w:val="24"/>
          <w:szCs w:val="24"/>
        </w:rPr>
      </w:pPr>
      <w:proofErr w:type="gramStart"/>
      <w:r w:rsidRPr="00FF3D16">
        <w:rPr>
          <w:sz w:val="24"/>
          <w:szCs w:val="24"/>
        </w:rPr>
        <w:t xml:space="preserve">Java </w:t>
      </w:r>
      <w:r w:rsidR="00042641" w:rsidRPr="00FF3D16">
        <w:rPr>
          <w:sz w:val="24"/>
          <w:szCs w:val="24"/>
        </w:rPr>
        <w:t xml:space="preserve"> </w:t>
      </w:r>
      <w:proofErr w:type="spellStart"/>
      <w:r w:rsidR="00042641" w:rsidRPr="00FF3D16">
        <w:rPr>
          <w:sz w:val="24"/>
          <w:szCs w:val="24"/>
        </w:rPr>
        <w:t>Pseudocode</w:t>
      </w:r>
      <w:proofErr w:type="spellEnd"/>
      <w:proofErr w:type="gramEnd"/>
    </w:p>
    <w:p w:rsidR="00042641" w:rsidRDefault="00042641" w:rsidP="00042641">
      <w:pPr>
        <w:pStyle w:val="HTMLPreformatted"/>
      </w:pPr>
    </w:p>
    <w:p w:rsidR="00042641" w:rsidRDefault="00042641" w:rsidP="00042641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GetMapping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</w:t>
      </w:r>
      <w:proofErr w:type="spellStart"/>
      <w:r>
        <w:rPr>
          <w:rStyle w:val="hljs-meta"/>
        </w:rPr>
        <w:t>api</w:t>
      </w:r>
      <w:proofErr w:type="spellEnd"/>
      <w:r>
        <w:rPr>
          <w:rStyle w:val="hljs-meta"/>
        </w:rPr>
        <w:t>/companies/{</w:t>
      </w:r>
      <w:proofErr w:type="spellStart"/>
      <w:r>
        <w:rPr>
          <w:rStyle w:val="hljs-meta"/>
        </w:rPr>
        <w:t>companyId</w:t>
      </w:r>
      <w:proofErr w:type="spellEnd"/>
      <w:r>
        <w:rPr>
          <w:rStyle w:val="hljs-meta"/>
        </w:rPr>
        <w:t>}/alerts/low-stock")</w:t>
      </w:r>
    </w:p>
    <w:p w:rsidR="00042641" w:rsidRDefault="00042641" w:rsidP="00042641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&lt;?&gt; </w:t>
      </w:r>
      <w:proofErr w:type="spellStart"/>
      <w:r>
        <w:rPr>
          <w:rStyle w:val="HTMLCode"/>
        </w:rPr>
        <w:t>getLowStockAlerts</w:t>
      </w:r>
      <w:proofErr w:type="spellEnd"/>
      <w:r>
        <w:rPr>
          <w:rStyle w:val="HTMLCode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PathVariable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companyId</w:t>
      </w:r>
      <w:proofErr w:type="spellEnd"/>
      <w:r>
        <w:rPr>
          <w:rStyle w:val="HTMLCode"/>
        </w:rPr>
        <w:t>) {</w:t>
      </w:r>
    </w:p>
    <w:p w:rsidR="00042641" w:rsidRDefault="00042641" w:rsidP="00042641">
      <w:pPr>
        <w:pStyle w:val="HTMLPreformatted"/>
        <w:rPr>
          <w:rStyle w:val="HTMLCode"/>
        </w:rPr>
      </w:pPr>
      <w:r>
        <w:rPr>
          <w:rStyle w:val="HTMLCode"/>
        </w:rPr>
        <w:t xml:space="preserve">    List&lt;</w:t>
      </w:r>
      <w:proofErr w:type="spellStart"/>
      <w:r>
        <w:rPr>
          <w:rStyle w:val="HTMLCode"/>
        </w:rPr>
        <w:t>LowStockAlert</w:t>
      </w:r>
      <w:proofErr w:type="spellEnd"/>
      <w:r>
        <w:rPr>
          <w:rStyle w:val="HTMLCode"/>
        </w:rPr>
        <w:t xml:space="preserve">&gt; alerts =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:rsidR="00042641" w:rsidRDefault="00042641" w:rsidP="00042641">
      <w:pPr>
        <w:pStyle w:val="HTMLPreformatted"/>
        <w:rPr>
          <w:rStyle w:val="HTMLCode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// </w:t>
      </w:r>
      <w:r w:rsidRPr="009A35C5">
        <w:rPr>
          <w:rStyle w:val="HTMLCode"/>
          <w:rFonts w:eastAsiaTheme="minorEastAsia"/>
        </w:rPr>
        <w:t>Fetch all warehouses for the given company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List&lt;Warehouse&gt; warehouses = </w:t>
      </w:r>
      <w:proofErr w:type="spellStart"/>
      <w:proofErr w:type="gramStart"/>
      <w:r w:rsidRPr="009A35C5">
        <w:rPr>
          <w:rStyle w:val="HTMLCode"/>
          <w:rFonts w:eastAsiaTheme="minorEastAsia"/>
        </w:rPr>
        <w:t>warehouseRepo.findByCompanyId</w:t>
      </w:r>
      <w:proofErr w:type="spellEnd"/>
      <w:r w:rsidRPr="009A35C5">
        <w:rPr>
          <w:rStyle w:val="HTMLCode"/>
          <w:rFonts w:eastAsiaTheme="minorEastAsia"/>
        </w:rPr>
        <w:t>(</w:t>
      </w:r>
      <w:proofErr w:type="spellStart"/>
      <w:proofErr w:type="gramEnd"/>
      <w:r w:rsidRPr="009A35C5">
        <w:rPr>
          <w:rStyle w:val="HTMLCode"/>
          <w:rFonts w:eastAsiaTheme="minorEastAsia"/>
        </w:rPr>
        <w:t>companyId</w:t>
      </w:r>
      <w:proofErr w:type="spellEnd"/>
      <w:r w:rsidRPr="009A35C5">
        <w:rPr>
          <w:rStyle w:val="HTMLCode"/>
          <w:rFonts w:eastAsiaTheme="minorEastAsia"/>
        </w:rPr>
        <w:t>);</w:t>
      </w:r>
    </w:p>
    <w:p w:rsidR="009A35C5" w:rsidRPr="009A35C5" w:rsidRDefault="009A35C5" w:rsidP="009A35C5">
      <w:pPr>
        <w:rPr>
          <w:rStyle w:val="HTMLCode"/>
          <w:rFonts w:eastAsiaTheme="minorEastAsia" w:hint="eastAsia"/>
        </w:rPr>
      </w:pPr>
      <w:r w:rsidRPr="009A35C5">
        <w:rPr>
          <w:rStyle w:val="HTMLCode"/>
          <w:rFonts w:eastAsiaTheme="minorEastAsia" w:hint="eastAsia"/>
        </w:rPr>
        <w:t xml:space="preserve">// </w:t>
      </w:r>
      <w:proofErr w:type="gramStart"/>
      <w:r w:rsidRPr="009A35C5">
        <w:rPr>
          <w:rStyle w:val="HTMLCode"/>
          <w:rFonts w:eastAsiaTheme="minorEastAsia" w:hint="eastAsia"/>
        </w:rPr>
        <w:t>We</w:t>
      </w:r>
      <w:proofErr w:type="gramEnd"/>
      <w:r w:rsidRPr="009A35C5">
        <w:rPr>
          <w:rStyle w:val="HTMLCode"/>
          <w:rFonts w:eastAsiaTheme="minorEastAsia" w:hint="eastAsia"/>
        </w:rPr>
        <w:t xml:space="preserve"> must check stock levels across *all* warehouses owned by the company.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proofErr w:type="gramStart"/>
      <w:r w:rsidRPr="009A35C5">
        <w:rPr>
          <w:rStyle w:val="HTMLCode"/>
          <w:rFonts w:eastAsiaTheme="minorEastAsia"/>
        </w:rPr>
        <w:t>for</w:t>
      </w:r>
      <w:proofErr w:type="gramEnd"/>
      <w:r w:rsidRPr="009A35C5">
        <w:rPr>
          <w:rStyle w:val="HTMLCode"/>
          <w:rFonts w:eastAsiaTheme="minorEastAsia"/>
        </w:rPr>
        <w:t xml:space="preserve"> (Warehouse warehouse : warehouses) {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// </w:t>
      </w:r>
      <w:proofErr w:type="gramStart"/>
      <w:r w:rsidRPr="009A35C5">
        <w:rPr>
          <w:rStyle w:val="HTMLCode"/>
          <w:rFonts w:eastAsiaTheme="minorEastAsia"/>
        </w:rPr>
        <w:t>For</w:t>
      </w:r>
      <w:proofErr w:type="gramEnd"/>
      <w:r w:rsidRPr="009A35C5">
        <w:rPr>
          <w:rStyle w:val="HTMLCode"/>
          <w:rFonts w:eastAsiaTheme="minorEastAsia"/>
        </w:rPr>
        <w:t xml:space="preserve"> each warehouse, get inventory records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List&lt;Inventory&gt; </w:t>
      </w:r>
      <w:proofErr w:type="spellStart"/>
      <w:r w:rsidRPr="009A35C5">
        <w:rPr>
          <w:rStyle w:val="HTMLCode"/>
          <w:rFonts w:eastAsiaTheme="minorEastAsia"/>
        </w:rPr>
        <w:t>inventoryList</w:t>
      </w:r>
      <w:proofErr w:type="spellEnd"/>
      <w:r w:rsidRPr="009A35C5">
        <w:rPr>
          <w:rStyle w:val="HTMLCode"/>
          <w:rFonts w:eastAsiaTheme="minorEastAsia"/>
        </w:rPr>
        <w:t xml:space="preserve"> = </w:t>
      </w:r>
      <w:proofErr w:type="spellStart"/>
      <w:proofErr w:type="gramStart"/>
      <w:r w:rsidRPr="009A35C5">
        <w:rPr>
          <w:rStyle w:val="HTMLCode"/>
          <w:rFonts w:eastAsiaTheme="minorEastAsia"/>
        </w:rPr>
        <w:t>inventoryRepo.findByWarehouseId</w:t>
      </w:r>
      <w:proofErr w:type="spellEnd"/>
      <w:r w:rsidRPr="009A35C5">
        <w:rPr>
          <w:rStyle w:val="HTMLCode"/>
          <w:rFonts w:eastAsiaTheme="minorEastAsia"/>
        </w:rPr>
        <w:t>(</w:t>
      </w:r>
      <w:proofErr w:type="spellStart"/>
      <w:proofErr w:type="gramEnd"/>
      <w:r w:rsidRPr="009A35C5">
        <w:rPr>
          <w:rStyle w:val="HTMLCode"/>
          <w:rFonts w:eastAsiaTheme="minorEastAsia"/>
        </w:rPr>
        <w:t>warehouse.getId</w:t>
      </w:r>
      <w:proofErr w:type="spellEnd"/>
      <w:r w:rsidRPr="009A35C5">
        <w:rPr>
          <w:rStyle w:val="HTMLCode"/>
          <w:rFonts w:eastAsiaTheme="minorEastAsia"/>
        </w:rPr>
        <w:t>());</w:t>
      </w:r>
    </w:p>
    <w:p w:rsidR="009A35C5" w:rsidRPr="009A35C5" w:rsidRDefault="009A35C5" w:rsidP="009A35C5">
      <w:pPr>
        <w:rPr>
          <w:rStyle w:val="HTMLCode"/>
          <w:rFonts w:eastAsiaTheme="minorEastAsia" w:hint="eastAsia"/>
        </w:rPr>
      </w:pPr>
      <w:r>
        <w:rPr>
          <w:rStyle w:val="HTMLCode"/>
          <w:rFonts w:eastAsiaTheme="minorEastAsia" w:hint="eastAsia"/>
        </w:rPr>
        <w:t xml:space="preserve">    //</w:t>
      </w:r>
      <w:r>
        <w:rPr>
          <w:rStyle w:val="HTMLCode"/>
          <w:rFonts w:eastAsiaTheme="minorEastAsia"/>
        </w:rPr>
        <w:t xml:space="preserve"> </w:t>
      </w:r>
      <w:proofErr w:type="gramStart"/>
      <w:r w:rsidRPr="009A35C5">
        <w:rPr>
          <w:rStyle w:val="HTMLCode"/>
          <w:rFonts w:eastAsiaTheme="minorEastAsia" w:hint="eastAsia"/>
        </w:rPr>
        <w:t>This</w:t>
      </w:r>
      <w:proofErr w:type="gramEnd"/>
      <w:r w:rsidRPr="009A35C5">
        <w:rPr>
          <w:rStyle w:val="HTMLCode"/>
          <w:rFonts w:eastAsiaTheme="minorEastAsia" w:hint="eastAsia"/>
        </w:rPr>
        <w:t xml:space="preserve"> tells us how many units of each product exist in this warehouse.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</w:t>
      </w:r>
      <w:proofErr w:type="gramStart"/>
      <w:r w:rsidRPr="009A35C5">
        <w:rPr>
          <w:rStyle w:val="HTMLCode"/>
          <w:rFonts w:eastAsiaTheme="minorEastAsia"/>
        </w:rPr>
        <w:t>for</w:t>
      </w:r>
      <w:proofErr w:type="gramEnd"/>
      <w:r w:rsidRPr="009A35C5">
        <w:rPr>
          <w:rStyle w:val="HTMLCode"/>
          <w:rFonts w:eastAsiaTheme="minorEastAsia"/>
        </w:rPr>
        <w:t xml:space="preserve"> (Inventory inventory : </w:t>
      </w:r>
      <w:proofErr w:type="spellStart"/>
      <w:r w:rsidRPr="009A35C5">
        <w:rPr>
          <w:rStyle w:val="HTMLCode"/>
          <w:rFonts w:eastAsiaTheme="minorEastAsia"/>
        </w:rPr>
        <w:t>inventoryList</w:t>
      </w:r>
      <w:proofErr w:type="spellEnd"/>
      <w:r w:rsidRPr="009A35C5">
        <w:rPr>
          <w:rStyle w:val="HTMLCode"/>
          <w:rFonts w:eastAsiaTheme="minorEastAsia"/>
        </w:rPr>
        <w:t>) {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lastRenderedPageBreak/>
        <w:t xml:space="preserve">        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  // </w:t>
      </w:r>
      <w:r w:rsidRPr="009A35C5">
        <w:rPr>
          <w:rStyle w:val="HTMLCode"/>
          <w:rFonts w:eastAsiaTheme="minorEastAsia"/>
        </w:rPr>
        <w:t>Get the product details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Product </w:t>
      </w:r>
      <w:proofErr w:type="spellStart"/>
      <w:r w:rsidRPr="009A35C5">
        <w:rPr>
          <w:rStyle w:val="HTMLCode"/>
          <w:rFonts w:eastAsiaTheme="minorEastAsia"/>
        </w:rPr>
        <w:t>product</w:t>
      </w:r>
      <w:proofErr w:type="spellEnd"/>
      <w:r w:rsidRPr="009A35C5">
        <w:rPr>
          <w:rStyle w:val="HTMLCode"/>
          <w:rFonts w:eastAsiaTheme="minorEastAsia"/>
        </w:rPr>
        <w:t xml:space="preserve"> = </w:t>
      </w:r>
      <w:proofErr w:type="spellStart"/>
      <w:proofErr w:type="gramStart"/>
      <w:r w:rsidRPr="009A35C5">
        <w:rPr>
          <w:rStyle w:val="HTMLCode"/>
          <w:rFonts w:eastAsiaTheme="minorEastAsia"/>
        </w:rPr>
        <w:t>productRepo.findById</w:t>
      </w:r>
      <w:proofErr w:type="spellEnd"/>
      <w:r w:rsidRPr="009A35C5">
        <w:rPr>
          <w:rStyle w:val="HTMLCode"/>
          <w:rFonts w:eastAsiaTheme="minorEastAsia"/>
        </w:rPr>
        <w:t>(</w:t>
      </w:r>
      <w:proofErr w:type="spellStart"/>
      <w:proofErr w:type="gramEnd"/>
      <w:r w:rsidRPr="009A35C5">
        <w:rPr>
          <w:rStyle w:val="HTMLCode"/>
          <w:rFonts w:eastAsiaTheme="minorEastAsia"/>
        </w:rPr>
        <w:t>inventory.getProductId</w:t>
      </w:r>
      <w:proofErr w:type="spellEnd"/>
      <w:r w:rsidRPr="009A35C5">
        <w:rPr>
          <w:rStyle w:val="HTMLCode"/>
          <w:rFonts w:eastAsiaTheme="minorEastAsia"/>
        </w:rPr>
        <w:t>());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  // </w:t>
      </w:r>
      <w:r w:rsidRPr="009A35C5">
        <w:rPr>
          <w:rStyle w:val="HTMLCode"/>
          <w:rFonts w:eastAsiaTheme="minorEastAsia"/>
        </w:rPr>
        <w:t>Skip products with no recent sales (e.g., in the last 30 days)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</w:t>
      </w:r>
      <w:proofErr w:type="gramStart"/>
      <w:r w:rsidRPr="009A35C5">
        <w:rPr>
          <w:rStyle w:val="HTMLCode"/>
          <w:rFonts w:eastAsiaTheme="minorEastAsia"/>
        </w:rPr>
        <w:t>if</w:t>
      </w:r>
      <w:proofErr w:type="gramEnd"/>
      <w:r w:rsidRPr="009A35C5">
        <w:rPr>
          <w:rStyle w:val="HTMLCode"/>
          <w:rFonts w:eastAsiaTheme="minorEastAsia"/>
        </w:rPr>
        <w:t xml:space="preserve"> (!</w:t>
      </w:r>
      <w:proofErr w:type="spellStart"/>
      <w:r w:rsidRPr="009A35C5">
        <w:rPr>
          <w:rStyle w:val="HTMLCode"/>
          <w:rFonts w:eastAsiaTheme="minorEastAsia"/>
        </w:rPr>
        <w:t>salesRepo.hasRecentSales</w:t>
      </w:r>
      <w:proofErr w:type="spellEnd"/>
      <w:r w:rsidRPr="009A35C5">
        <w:rPr>
          <w:rStyle w:val="HTMLCode"/>
          <w:rFonts w:eastAsiaTheme="minorEastAsia"/>
        </w:rPr>
        <w:t>(</w:t>
      </w:r>
      <w:proofErr w:type="spellStart"/>
      <w:r w:rsidRPr="009A35C5">
        <w:rPr>
          <w:rStyle w:val="HTMLCode"/>
          <w:rFonts w:eastAsiaTheme="minorEastAsia"/>
        </w:rPr>
        <w:t>product.getId</w:t>
      </w:r>
      <w:proofErr w:type="spellEnd"/>
      <w:r w:rsidRPr="009A35C5">
        <w:rPr>
          <w:rStyle w:val="HTMLCode"/>
          <w:rFonts w:eastAsiaTheme="minorEastAsia"/>
        </w:rPr>
        <w:t xml:space="preserve">(), </w:t>
      </w:r>
      <w:proofErr w:type="spellStart"/>
      <w:r w:rsidRPr="009A35C5">
        <w:rPr>
          <w:rStyle w:val="HTMLCode"/>
          <w:rFonts w:eastAsiaTheme="minorEastAsia"/>
        </w:rPr>
        <w:t>warehouse.getId</w:t>
      </w:r>
      <w:proofErr w:type="spellEnd"/>
      <w:r w:rsidRPr="009A35C5">
        <w:rPr>
          <w:rStyle w:val="HTMLCode"/>
          <w:rFonts w:eastAsiaTheme="minorEastAsia"/>
        </w:rPr>
        <w:t>(), 30)) continue;</w:t>
      </w:r>
    </w:p>
    <w:p w:rsidR="009A35C5" w:rsidRPr="009A35C5" w:rsidRDefault="009A35C5" w:rsidP="009A35C5">
      <w:pPr>
        <w:rPr>
          <w:rStyle w:val="HTMLCode"/>
          <w:rFonts w:eastAsiaTheme="minorEastAsia" w:hint="eastAsia"/>
        </w:rPr>
      </w:pPr>
      <w:r w:rsidRPr="009A35C5">
        <w:rPr>
          <w:rStyle w:val="HTMLCode"/>
          <w:rFonts w:eastAsiaTheme="minorEastAsia" w:hint="eastAsia"/>
        </w:rPr>
        <w:t xml:space="preserve">        // </w:t>
      </w:r>
      <w:proofErr w:type="gramStart"/>
      <w:r w:rsidRPr="009A35C5">
        <w:rPr>
          <w:rStyle w:val="HTMLCode"/>
          <w:rFonts w:eastAsiaTheme="minorEastAsia" w:hint="eastAsia"/>
        </w:rPr>
        <w:t>This</w:t>
      </w:r>
      <w:proofErr w:type="gramEnd"/>
      <w:r w:rsidRPr="009A35C5">
        <w:rPr>
          <w:rStyle w:val="HTMLCode"/>
          <w:rFonts w:eastAsiaTheme="minorEastAsia" w:hint="eastAsia"/>
        </w:rPr>
        <w:t xml:space="preserve"> helps avoid false alerts for slow-moving or obsolete products.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  // </w:t>
      </w:r>
      <w:r w:rsidRPr="009A35C5">
        <w:rPr>
          <w:rStyle w:val="HTMLCode"/>
          <w:rFonts w:eastAsiaTheme="minorEastAsia"/>
        </w:rPr>
        <w:t>Fetch the product’s low stock threshold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</w:t>
      </w:r>
      <w:proofErr w:type="spellStart"/>
      <w:proofErr w:type="gramStart"/>
      <w:r w:rsidRPr="009A35C5">
        <w:rPr>
          <w:rStyle w:val="HTMLCode"/>
          <w:rFonts w:eastAsiaTheme="minorEastAsia"/>
        </w:rPr>
        <w:t>int</w:t>
      </w:r>
      <w:proofErr w:type="spellEnd"/>
      <w:proofErr w:type="gramEnd"/>
      <w:r w:rsidRPr="009A35C5">
        <w:rPr>
          <w:rStyle w:val="HTMLCode"/>
          <w:rFonts w:eastAsiaTheme="minorEastAsia"/>
        </w:rPr>
        <w:t xml:space="preserve"> threshold = </w:t>
      </w:r>
      <w:proofErr w:type="spellStart"/>
      <w:r w:rsidRPr="009A35C5">
        <w:rPr>
          <w:rStyle w:val="HTMLCode"/>
          <w:rFonts w:eastAsiaTheme="minorEastAsia"/>
        </w:rPr>
        <w:t>thresholdRepo.getThresholdForProduct</w:t>
      </w:r>
      <w:proofErr w:type="spellEnd"/>
      <w:r w:rsidRPr="009A35C5">
        <w:rPr>
          <w:rStyle w:val="HTMLCode"/>
          <w:rFonts w:eastAsiaTheme="minorEastAsia"/>
        </w:rPr>
        <w:t>(</w:t>
      </w:r>
      <w:proofErr w:type="spellStart"/>
      <w:r w:rsidRPr="009A35C5">
        <w:rPr>
          <w:rStyle w:val="HTMLCode"/>
          <w:rFonts w:eastAsiaTheme="minorEastAsia"/>
        </w:rPr>
        <w:t>product.getId</w:t>
      </w:r>
      <w:proofErr w:type="spellEnd"/>
      <w:r w:rsidRPr="009A35C5">
        <w:rPr>
          <w:rStyle w:val="HTMLCode"/>
          <w:rFonts w:eastAsiaTheme="minorEastAsia"/>
        </w:rPr>
        <w:t>());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  // </w:t>
      </w:r>
      <w:r w:rsidRPr="009A35C5">
        <w:rPr>
          <w:rStyle w:val="HTMLCode"/>
          <w:rFonts w:eastAsiaTheme="minorEastAsia"/>
        </w:rPr>
        <w:t>Compare stock with threshold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</w:t>
      </w:r>
      <w:proofErr w:type="gramStart"/>
      <w:r w:rsidRPr="009A35C5">
        <w:rPr>
          <w:rStyle w:val="HTMLCode"/>
          <w:rFonts w:eastAsiaTheme="minorEastAsia"/>
        </w:rPr>
        <w:t>if</w:t>
      </w:r>
      <w:proofErr w:type="gramEnd"/>
      <w:r w:rsidRPr="009A35C5">
        <w:rPr>
          <w:rStyle w:val="HTMLCode"/>
          <w:rFonts w:eastAsiaTheme="minorEastAsia"/>
        </w:rPr>
        <w:t xml:space="preserve"> (</w:t>
      </w:r>
      <w:proofErr w:type="spellStart"/>
      <w:r w:rsidRPr="009A35C5">
        <w:rPr>
          <w:rStyle w:val="HTMLCode"/>
          <w:rFonts w:eastAsiaTheme="minorEastAsia"/>
        </w:rPr>
        <w:t>inventory.getQuantity</w:t>
      </w:r>
      <w:proofErr w:type="spellEnd"/>
      <w:r w:rsidRPr="009A35C5">
        <w:rPr>
          <w:rStyle w:val="HTMLCode"/>
          <w:rFonts w:eastAsiaTheme="minorEastAsia"/>
        </w:rPr>
        <w:t>() &lt; threshold) {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      // </w:t>
      </w:r>
      <w:r w:rsidRPr="009A35C5">
        <w:rPr>
          <w:rStyle w:val="HTMLCode"/>
          <w:rFonts w:eastAsiaTheme="minorEastAsia"/>
        </w:rPr>
        <w:t>Estimate how soon stock will run out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</w:t>
      </w:r>
      <w:proofErr w:type="spellStart"/>
      <w:proofErr w:type="gramStart"/>
      <w:r w:rsidRPr="009A35C5">
        <w:rPr>
          <w:rStyle w:val="HTMLCode"/>
          <w:rFonts w:eastAsiaTheme="minorEastAsia"/>
        </w:rPr>
        <w:t>int</w:t>
      </w:r>
      <w:proofErr w:type="spellEnd"/>
      <w:proofErr w:type="gramEnd"/>
      <w:r w:rsidRPr="009A35C5">
        <w:rPr>
          <w:rStyle w:val="HTMLCode"/>
          <w:rFonts w:eastAsiaTheme="minorEastAsia"/>
        </w:rPr>
        <w:t xml:space="preserve"> </w:t>
      </w:r>
      <w:proofErr w:type="spellStart"/>
      <w:r w:rsidRPr="009A35C5">
        <w:rPr>
          <w:rStyle w:val="HTMLCode"/>
          <w:rFonts w:eastAsiaTheme="minorEastAsia"/>
        </w:rPr>
        <w:t>avgDailySales</w:t>
      </w:r>
      <w:proofErr w:type="spellEnd"/>
      <w:r w:rsidRPr="009A35C5">
        <w:rPr>
          <w:rStyle w:val="HTMLCode"/>
          <w:rFonts w:eastAsiaTheme="minorEastAsia"/>
        </w:rPr>
        <w:t xml:space="preserve"> = </w:t>
      </w:r>
      <w:proofErr w:type="spellStart"/>
      <w:r w:rsidRPr="009A35C5">
        <w:rPr>
          <w:rStyle w:val="HTMLCode"/>
          <w:rFonts w:eastAsiaTheme="minorEastAsia"/>
        </w:rPr>
        <w:t>salesRepo.getAverageDailySales</w:t>
      </w:r>
      <w:proofErr w:type="spellEnd"/>
      <w:r w:rsidRPr="009A35C5">
        <w:rPr>
          <w:rStyle w:val="HTMLCode"/>
          <w:rFonts w:eastAsiaTheme="minorEastAsia"/>
        </w:rPr>
        <w:t>(</w:t>
      </w:r>
      <w:proofErr w:type="spellStart"/>
      <w:r w:rsidRPr="009A35C5">
        <w:rPr>
          <w:rStyle w:val="HTMLCode"/>
          <w:rFonts w:eastAsiaTheme="minorEastAsia"/>
        </w:rPr>
        <w:t>product.getId</w:t>
      </w:r>
      <w:proofErr w:type="spellEnd"/>
      <w:r w:rsidRPr="009A35C5">
        <w:rPr>
          <w:rStyle w:val="HTMLCode"/>
          <w:rFonts w:eastAsiaTheme="minorEastAsia"/>
        </w:rPr>
        <w:t xml:space="preserve">(), </w:t>
      </w:r>
      <w:proofErr w:type="spellStart"/>
      <w:r w:rsidRPr="009A35C5">
        <w:rPr>
          <w:rStyle w:val="HTMLCode"/>
          <w:rFonts w:eastAsiaTheme="minorEastAsia"/>
        </w:rPr>
        <w:t>warehouse.getId</w:t>
      </w:r>
      <w:proofErr w:type="spellEnd"/>
      <w:r w:rsidRPr="009A35C5">
        <w:rPr>
          <w:rStyle w:val="HTMLCode"/>
          <w:rFonts w:eastAsiaTheme="minorEastAsia"/>
        </w:rPr>
        <w:t>(), 30);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</w:t>
      </w:r>
      <w:proofErr w:type="spellStart"/>
      <w:proofErr w:type="gramStart"/>
      <w:r w:rsidRPr="009A35C5">
        <w:rPr>
          <w:rStyle w:val="HTMLCode"/>
          <w:rFonts w:eastAsiaTheme="minorEastAsia"/>
        </w:rPr>
        <w:t>int</w:t>
      </w:r>
      <w:proofErr w:type="spellEnd"/>
      <w:proofErr w:type="gramEnd"/>
      <w:r w:rsidRPr="009A35C5">
        <w:rPr>
          <w:rStyle w:val="HTMLCode"/>
          <w:rFonts w:eastAsiaTheme="minorEastAsia"/>
        </w:rPr>
        <w:t xml:space="preserve"> </w:t>
      </w:r>
      <w:proofErr w:type="spellStart"/>
      <w:r w:rsidRPr="009A35C5">
        <w:rPr>
          <w:rStyle w:val="HTMLCode"/>
          <w:rFonts w:eastAsiaTheme="minorEastAsia"/>
        </w:rPr>
        <w:t>daysUntilStockout</w:t>
      </w:r>
      <w:proofErr w:type="spellEnd"/>
      <w:r w:rsidRPr="009A35C5">
        <w:rPr>
          <w:rStyle w:val="HTMLCode"/>
          <w:rFonts w:eastAsiaTheme="minorEastAsia"/>
        </w:rPr>
        <w:t xml:space="preserve"> = </w:t>
      </w:r>
      <w:proofErr w:type="spellStart"/>
      <w:r w:rsidRPr="009A35C5">
        <w:rPr>
          <w:rStyle w:val="HTMLCode"/>
          <w:rFonts w:eastAsiaTheme="minorEastAsia"/>
        </w:rPr>
        <w:t>avgDailySales</w:t>
      </w:r>
      <w:proofErr w:type="spellEnd"/>
      <w:r w:rsidRPr="009A35C5">
        <w:rPr>
          <w:rStyle w:val="HTMLCode"/>
          <w:rFonts w:eastAsiaTheme="minorEastAsia"/>
        </w:rPr>
        <w:t xml:space="preserve"> &gt; 0 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    ? </w:t>
      </w:r>
      <w:proofErr w:type="spellStart"/>
      <w:proofErr w:type="gramStart"/>
      <w:r w:rsidRPr="009A35C5">
        <w:rPr>
          <w:rStyle w:val="HTMLCode"/>
          <w:rFonts w:eastAsiaTheme="minorEastAsia"/>
        </w:rPr>
        <w:t>inventory.getQuantity</w:t>
      </w:r>
      <w:proofErr w:type="spellEnd"/>
      <w:r w:rsidRPr="009A35C5">
        <w:rPr>
          <w:rStyle w:val="HTMLCode"/>
          <w:rFonts w:eastAsiaTheme="minorEastAsia"/>
        </w:rPr>
        <w:t>(</w:t>
      </w:r>
      <w:proofErr w:type="gramEnd"/>
      <w:r w:rsidRPr="009A35C5">
        <w:rPr>
          <w:rStyle w:val="HTMLCode"/>
          <w:rFonts w:eastAsiaTheme="minorEastAsia"/>
        </w:rPr>
        <w:t xml:space="preserve">) / </w:t>
      </w:r>
      <w:proofErr w:type="spellStart"/>
      <w:r w:rsidRPr="009A35C5">
        <w:rPr>
          <w:rStyle w:val="HTMLCode"/>
          <w:rFonts w:eastAsiaTheme="minorEastAsia"/>
        </w:rPr>
        <w:t>avgDailySales</w:t>
      </w:r>
      <w:proofErr w:type="spellEnd"/>
      <w:r w:rsidRPr="009A35C5">
        <w:rPr>
          <w:rStyle w:val="HTMLCode"/>
          <w:rFonts w:eastAsiaTheme="minorEastAsia"/>
        </w:rPr>
        <w:t xml:space="preserve"> 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          : -1</w:t>
      </w:r>
      <w:proofErr w:type="gramStart"/>
      <w:r>
        <w:rPr>
          <w:rStyle w:val="HTMLCode"/>
          <w:rFonts w:eastAsiaTheme="minorEastAsia"/>
        </w:rPr>
        <w:t>;  /</w:t>
      </w:r>
      <w:proofErr w:type="gramEnd"/>
      <w:r>
        <w:rPr>
          <w:rStyle w:val="HTMLCode"/>
          <w:rFonts w:eastAsiaTheme="minorEastAsia"/>
        </w:rPr>
        <w:t xml:space="preserve">/ </w:t>
      </w:r>
      <w:r w:rsidRPr="009A35C5">
        <w:rPr>
          <w:rStyle w:val="HTMLCode"/>
          <w:rFonts w:eastAsiaTheme="minorEastAsia"/>
        </w:rPr>
        <w:t>-1 = unknown / not computable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      // </w:t>
      </w:r>
      <w:r w:rsidRPr="009A35C5">
        <w:rPr>
          <w:rStyle w:val="HTMLCode"/>
          <w:rFonts w:eastAsiaTheme="minorEastAsia"/>
        </w:rPr>
        <w:t>Fetch supplier information for reordering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Supplier </w:t>
      </w:r>
      <w:proofErr w:type="spellStart"/>
      <w:r w:rsidRPr="009A35C5">
        <w:rPr>
          <w:rStyle w:val="HTMLCode"/>
          <w:rFonts w:eastAsiaTheme="minorEastAsia"/>
        </w:rPr>
        <w:t>supplier</w:t>
      </w:r>
      <w:proofErr w:type="spellEnd"/>
      <w:r w:rsidRPr="009A35C5">
        <w:rPr>
          <w:rStyle w:val="HTMLCode"/>
          <w:rFonts w:eastAsiaTheme="minorEastAsia"/>
        </w:rPr>
        <w:t xml:space="preserve"> = </w:t>
      </w:r>
      <w:proofErr w:type="spellStart"/>
      <w:proofErr w:type="gramStart"/>
      <w:r w:rsidRPr="009A35C5">
        <w:rPr>
          <w:rStyle w:val="HTMLCode"/>
          <w:rFonts w:eastAsiaTheme="minorEastAsia"/>
        </w:rPr>
        <w:t>supplierRepo.getPrimarySupplier</w:t>
      </w:r>
      <w:proofErr w:type="spellEnd"/>
      <w:r w:rsidRPr="009A35C5">
        <w:rPr>
          <w:rStyle w:val="HTMLCode"/>
          <w:rFonts w:eastAsiaTheme="minorEastAsia"/>
        </w:rPr>
        <w:t>(</w:t>
      </w:r>
      <w:proofErr w:type="spellStart"/>
      <w:proofErr w:type="gramEnd"/>
      <w:r w:rsidRPr="009A35C5">
        <w:rPr>
          <w:rStyle w:val="HTMLCode"/>
          <w:rFonts w:eastAsiaTheme="minorEastAsia"/>
        </w:rPr>
        <w:t>product.getId</w:t>
      </w:r>
      <w:proofErr w:type="spellEnd"/>
      <w:r w:rsidRPr="009A35C5">
        <w:rPr>
          <w:rStyle w:val="HTMLCode"/>
          <w:rFonts w:eastAsiaTheme="minorEastAsia"/>
        </w:rPr>
        <w:t>());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            // </w:t>
      </w:r>
      <w:proofErr w:type="gramStart"/>
      <w:r w:rsidRPr="009A35C5">
        <w:rPr>
          <w:rStyle w:val="HTMLCode"/>
          <w:rFonts w:eastAsiaTheme="minorEastAsia"/>
        </w:rPr>
        <w:t>Create</w:t>
      </w:r>
      <w:proofErr w:type="gramEnd"/>
      <w:r w:rsidRPr="009A35C5">
        <w:rPr>
          <w:rStyle w:val="HTMLCode"/>
          <w:rFonts w:eastAsiaTheme="minorEastAsia"/>
        </w:rPr>
        <w:t xml:space="preserve"> alert object with all required details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lastRenderedPageBreak/>
        <w:t xml:space="preserve">            </w:t>
      </w:r>
      <w:proofErr w:type="spellStart"/>
      <w:r w:rsidRPr="009A35C5">
        <w:rPr>
          <w:rStyle w:val="HTMLCode"/>
          <w:rFonts w:eastAsiaTheme="minorEastAsia"/>
        </w:rPr>
        <w:t>LowStockAlert</w:t>
      </w:r>
      <w:proofErr w:type="spellEnd"/>
      <w:r w:rsidRPr="009A35C5">
        <w:rPr>
          <w:rStyle w:val="HTMLCode"/>
          <w:rFonts w:eastAsiaTheme="minorEastAsia"/>
        </w:rPr>
        <w:t xml:space="preserve"> alert = new </w:t>
      </w:r>
      <w:proofErr w:type="spellStart"/>
      <w:proofErr w:type="gramStart"/>
      <w:r w:rsidRPr="009A35C5">
        <w:rPr>
          <w:rStyle w:val="HTMLCode"/>
          <w:rFonts w:eastAsiaTheme="minorEastAsia"/>
        </w:rPr>
        <w:t>LowStockAlert</w:t>
      </w:r>
      <w:proofErr w:type="spellEnd"/>
      <w:r w:rsidRPr="009A35C5">
        <w:rPr>
          <w:rStyle w:val="HTMLCode"/>
          <w:rFonts w:eastAsiaTheme="minorEastAsia"/>
        </w:rPr>
        <w:t>(</w:t>
      </w:r>
      <w:proofErr w:type="gramEnd"/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    </w:t>
      </w:r>
      <w:proofErr w:type="spellStart"/>
      <w:proofErr w:type="gramStart"/>
      <w:r w:rsidRPr="009A35C5">
        <w:rPr>
          <w:rStyle w:val="HTMLCode"/>
          <w:rFonts w:eastAsiaTheme="minorEastAsia"/>
        </w:rPr>
        <w:t>product.getId</w:t>
      </w:r>
      <w:proofErr w:type="spellEnd"/>
      <w:r w:rsidRPr="009A35C5">
        <w:rPr>
          <w:rStyle w:val="HTMLCode"/>
          <w:rFonts w:eastAsiaTheme="minorEastAsia"/>
        </w:rPr>
        <w:t>(</w:t>
      </w:r>
      <w:proofErr w:type="gramEnd"/>
      <w:r w:rsidRPr="009A35C5">
        <w:rPr>
          <w:rStyle w:val="HTMLCode"/>
          <w:rFonts w:eastAsiaTheme="minorEastAsia"/>
        </w:rPr>
        <w:t xml:space="preserve">), </w:t>
      </w:r>
      <w:proofErr w:type="spellStart"/>
      <w:r w:rsidRPr="009A35C5">
        <w:rPr>
          <w:rStyle w:val="HTMLCode"/>
          <w:rFonts w:eastAsiaTheme="minorEastAsia"/>
        </w:rPr>
        <w:t>product.getName</w:t>
      </w:r>
      <w:proofErr w:type="spellEnd"/>
      <w:r w:rsidRPr="009A35C5">
        <w:rPr>
          <w:rStyle w:val="HTMLCode"/>
          <w:rFonts w:eastAsiaTheme="minorEastAsia"/>
        </w:rPr>
        <w:t xml:space="preserve">(), </w:t>
      </w:r>
      <w:proofErr w:type="spellStart"/>
      <w:r w:rsidRPr="009A35C5">
        <w:rPr>
          <w:rStyle w:val="HTMLCode"/>
          <w:rFonts w:eastAsiaTheme="minorEastAsia"/>
        </w:rPr>
        <w:t>product.getSku</w:t>
      </w:r>
      <w:proofErr w:type="spellEnd"/>
      <w:r w:rsidRPr="009A35C5">
        <w:rPr>
          <w:rStyle w:val="HTMLCode"/>
          <w:rFonts w:eastAsiaTheme="minorEastAsia"/>
        </w:rPr>
        <w:t>(),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    </w:t>
      </w:r>
      <w:proofErr w:type="spellStart"/>
      <w:proofErr w:type="gramStart"/>
      <w:r w:rsidRPr="009A35C5">
        <w:rPr>
          <w:rStyle w:val="HTMLCode"/>
          <w:rFonts w:eastAsiaTheme="minorEastAsia"/>
        </w:rPr>
        <w:t>warehouse.getId</w:t>
      </w:r>
      <w:proofErr w:type="spellEnd"/>
      <w:r w:rsidRPr="009A35C5">
        <w:rPr>
          <w:rStyle w:val="HTMLCode"/>
          <w:rFonts w:eastAsiaTheme="minorEastAsia"/>
        </w:rPr>
        <w:t>(</w:t>
      </w:r>
      <w:proofErr w:type="gramEnd"/>
      <w:r w:rsidRPr="009A35C5">
        <w:rPr>
          <w:rStyle w:val="HTMLCode"/>
          <w:rFonts w:eastAsiaTheme="minorEastAsia"/>
        </w:rPr>
        <w:t xml:space="preserve">), </w:t>
      </w:r>
      <w:proofErr w:type="spellStart"/>
      <w:r w:rsidRPr="009A35C5">
        <w:rPr>
          <w:rStyle w:val="HTMLCode"/>
          <w:rFonts w:eastAsiaTheme="minorEastAsia"/>
        </w:rPr>
        <w:t>warehouse.getName</w:t>
      </w:r>
      <w:proofErr w:type="spellEnd"/>
      <w:r w:rsidRPr="009A35C5">
        <w:rPr>
          <w:rStyle w:val="HTMLCode"/>
          <w:rFonts w:eastAsiaTheme="minorEastAsia"/>
        </w:rPr>
        <w:t>(),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    </w:t>
      </w:r>
      <w:proofErr w:type="spellStart"/>
      <w:proofErr w:type="gramStart"/>
      <w:r w:rsidRPr="009A35C5">
        <w:rPr>
          <w:rStyle w:val="HTMLCode"/>
          <w:rFonts w:eastAsiaTheme="minorEastAsia"/>
        </w:rPr>
        <w:t>inventory.getQuantity</w:t>
      </w:r>
      <w:proofErr w:type="spellEnd"/>
      <w:r w:rsidRPr="009A35C5">
        <w:rPr>
          <w:rStyle w:val="HTMLCode"/>
          <w:rFonts w:eastAsiaTheme="minorEastAsia"/>
        </w:rPr>
        <w:t>(</w:t>
      </w:r>
      <w:proofErr w:type="gramEnd"/>
      <w:r w:rsidRPr="009A35C5">
        <w:rPr>
          <w:rStyle w:val="HTMLCode"/>
          <w:rFonts w:eastAsiaTheme="minorEastAsia"/>
        </w:rPr>
        <w:t>), threshold,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    </w:t>
      </w:r>
      <w:proofErr w:type="spellStart"/>
      <w:proofErr w:type="gramStart"/>
      <w:r w:rsidRPr="009A35C5">
        <w:rPr>
          <w:rStyle w:val="HTMLCode"/>
          <w:rFonts w:eastAsiaTheme="minorEastAsia"/>
        </w:rPr>
        <w:t>daysUntilStockout</w:t>
      </w:r>
      <w:proofErr w:type="spellEnd"/>
      <w:proofErr w:type="gramEnd"/>
      <w:r w:rsidRPr="009A35C5">
        <w:rPr>
          <w:rStyle w:val="HTMLCode"/>
          <w:rFonts w:eastAsiaTheme="minorEastAsia"/>
        </w:rPr>
        <w:t>,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    </w:t>
      </w:r>
      <w:proofErr w:type="gramStart"/>
      <w:r w:rsidRPr="009A35C5">
        <w:rPr>
          <w:rStyle w:val="HTMLCode"/>
          <w:rFonts w:eastAsiaTheme="minorEastAsia"/>
        </w:rPr>
        <w:t>supplier</w:t>
      </w:r>
      <w:proofErr w:type="gramEnd"/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);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    </w:t>
      </w:r>
      <w:proofErr w:type="spellStart"/>
      <w:proofErr w:type="gramStart"/>
      <w:r w:rsidRPr="009A35C5">
        <w:rPr>
          <w:rStyle w:val="HTMLCode"/>
          <w:rFonts w:eastAsiaTheme="minorEastAsia"/>
        </w:rPr>
        <w:t>alerts.add</w:t>
      </w:r>
      <w:proofErr w:type="spellEnd"/>
      <w:r w:rsidRPr="009A35C5">
        <w:rPr>
          <w:rStyle w:val="HTMLCode"/>
          <w:rFonts w:eastAsiaTheme="minorEastAsia"/>
        </w:rPr>
        <w:t>(</w:t>
      </w:r>
      <w:proofErr w:type="gramEnd"/>
      <w:r w:rsidRPr="009A35C5">
        <w:rPr>
          <w:rStyle w:val="HTMLCode"/>
          <w:rFonts w:eastAsiaTheme="minorEastAsia"/>
        </w:rPr>
        <w:t>alert);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    }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}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>}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</w:p>
    <w:p w:rsidR="009A35C5" w:rsidRPr="009A35C5" w:rsidRDefault="009A35C5" w:rsidP="009A35C5">
      <w:pPr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// </w:t>
      </w:r>
      <w:r w:rsidRPr="009A35C5">
        <w:rPr>
          <w:rStyle w:val="HTMLCode"/>
          <w:rFonts w:eastAsiaTheme="minorEastAsia"/>
        </w:rPr>
        <w:t>Return response with total alert count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proofErr w:type="gramStart"/>
      <w:r w:rsidRPr="009A35C5">
        <w:rPr>
          <w:rStyle w:val="HTMLCode"/>
          <w:rFonts w:eastAsiaTheme="minorEastAsia"/>
        </w:rPr>
        <w:t>return</w:t>
      </w:r>
      <w:proofErr w:type="gramEnd"/>
      <w:r w:rsidRPr="009A35C5">
        <w:rPr>
          <w:rStyle w:val="HTMLCode"/>
          <w:rFonts w:eastAsiaTheme="minorEastAsia"/>
        </w:rPr>
        <w:t xml:space="preserve"> </w:t>
      </w:r>
      <w:proofErr w:type="spellStart"/>
      <w:r w:rsidRPr="009A35C5">
        <w:rPr>
          <w:rStyle w:val="HTMLCode"/>
          <w:rFonts w:eastAsiaTheme="minorEastAsia"/>
        </w:rPr>
        <w:t>ResponseEntity.ok</w:t>
      </w:r>
      <w:proofErr w:type="spellEnd"/>
      <w:r w:rsidRPr="009A35C5">
        <w:rPr>
          <w:rStyle w:val="HTMLCode"/>
          <w:rFonts w:eastAsiaTheme="minorEastAsia"/>
        </w:rPr>
        <w:t>(</w:t>
      </w:r>
      <w:proofErr w:type="spellStart"/>
      <w:r w:rsidRPr="009A35C5">
        <w:rPr>
          <w:rStyle w:val="HTMLCode"/>
          <w:rFonts w:eastAsiaTheme="minorEastAsia"/>
        </w:rPr>
        <w:t>Map.of</w:t>
      </w:r>
      <w:proofErr w:type="spellEnd"/>
      <w:r w:rsidRPr="009A35C5">
        <w:rPr>
          <w:rStyle w:val="HTMLCode"/>
          <w:rFonts w:eastAsiaTheme="minorEastAsia"/>
        </w:rPr>
        <w:t>(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"</w:t>
      </w:r>
      <w:proofErr w:type="gramStart"/>
      <w:r w:rsidRPr="009A35C5">
        <w:rPr>
          <w:rStyle w:val="HTMLCode"/>
          <w:rFonts w:eastAsiaTheme="minorEastAsia"/>
        </w:rPr>
        <w:t>alerts</w:t>
      </w:r>
      <w:proofErr w:type="gramEnd"/>
      <w:r w:rsidRPr="009A35C5">
        <w:rPr>
          <w:rStyle w:val="HTMLCode"/>
          <w:rFonts w:eastAsiaTheme="minorEastAsia"/>
        </w:rPr>
        <w:t>", alerts,</w:t>
      </w:r>
    </w:p>
    <w:p w:rsidR="009A35C5" w:rsidRPr="009A35C5" w:rsidRDefault="009A35C5" w:rsidP="009A35C5">
      <w:pPr>
        <w:rPr>
          <w:rStyle w:val="HTMLCode"/>
          <w:rFonts w:eastAsiaTheme="minorEastAsia"/>
        </w:rPr>
      </w:pPr>
      <w:r w:rsidRPr="009A35C5">
        <w:rPr>
          <w:rStyle w:val="HTMLCode"/>
          <w:rFonts w:eastAsiaTheme="minorEastAsia"/>
        </w:rPr>
        <w:t xml:space="preserve">    "</w:t>
      </w:r>
      <w:proofErr w:type="spellStart"/>
      <w:r w:rsidRPr="009A35C5">
        <w:rPr>
          <w:rStyle w:val="HTMLCode"/>
          <w:rFonts w:eastAsiaTheme="minorEastAsia"/>
        </w:rPr>
        <w:t>total_alerts</w:t>
      </w:r>
      <w:proofErr w:type="spellEnd"/>
      <w:r w:rsidRPr="009A35C5">
        <w:rPr>
          <w:rStyle w:val="HTMLCode"/>
          <w:rFonts w:eastAsiaTheme="minorEastAsia"/>
        </w:rPr>
        <w:t xml:space="preserve">", </w:t>
      </w:r>
      <w:proofErr w:type="spellStart"/>
      <w:proofErr w:type="gramStart"/>
      <w:r w:rsidRPr="009A35C5">
        <w:rPr>
          <w:rStyle w:val="HTMLCode"/>
          <w:rFonts w:eastAsiaTheme="minorEastAsia"/>
        </w:rPr>
        <w:t>alerts.size</w:t>
      </w:r>
      <w:proofErr w:type="spellEnd"/>
      <w:r w:rsidRPr="009A35C5">
        <w:rPr>
          <w:rStyle w:val="HTMLCode"/>
          <w:rFonts w:eastAsiaTheme="minorEastAsia"/>
        </w:rPr>
        <w:t>()</w:t>
      </w:r>
      <w:proofErr w:type="gramEnd"/>
    </w:p>
    <w:p w:rsidR="00042641" w:rsidRDefault="009A35C5" w:rsidP="009A35C5">
      <w:r w:rsidRPr="009A35C5">
        <w:rPr>
          <w:rStyle w:val="HTMLCode"/>
          <w:rFonts w:eastAsiaTheme="minorEastAsia"/>
        </w:rPr>
        <w:t>));</w:t>
      </w:r>
      <w:r w:rsidR="00042641">
        <w:pict>
          <v:rect id="_x0000_i1033" style="width:0;height:1.5pt" o:hralign="center" o:hrstd="t" o:hr="t" fillcolor="#a0a0a0" stroked="f"/>
        </w:pict>
      </w:r>
    </w:p>
    <w:p w:rsidR="00042641" w:rsidRPr="009A35C5" w:rsidRDefault="00042641" w:rsidP="00042641">
      <w:pPr>
        <w:pStyle w:val="Heading3"/>
        <w:rPr>
          <w:sz w:val="24"/>
          <w:szCs w:val="24"/>
        </w:rPr>
      </w:pPr>
      <w:r w:rsidRPr="009A35C5">
        <w:rPr>
          <w:sz w:val="24"/>
          <w:szCs w:val="24"/>
        </w:rPr>
        <w:t>Edge Cases Handled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7"/>
        <w:gridCol w:w="4101"/>
      </w:tblGrid>
      <w:tr w:rsidR="00042641" w:rsidTr="000426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9A35C5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jc w:val="center"/>
              <w:rPr>
                <w:b/>
                <w:bCs/>
                <w:sz w:val="24"/>
                <w:szCs w:val="24"/>
              </w:rPr>
            </w:pPr>
            <w:r w:rsidRPr="009A35C5">
              <w:rPr>
                <w:b/>
                <w:bCs/>
              </w:rPr>
              <w:t>Handling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>No recent sales</w:t>
            </w:r>
          </w:p>
        </w:tc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>Skipped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>No supplier</w:t>
            </w:r>
          </w:p>
        </w:tc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 xml:space="preserve">Set as </w:t>
            </w:r>
            <w:r w:rsidRPr="009A35C5">
              <w:rPr>
                <w:rStyle w:val="HTMLCode"/>
                <w:rFonts w:eastAsiaTheme="minorEastAsia"/>
              </w:rPr>
              <w:t>null</w:t>
            </w:r>
            <w:r>
              <w:t xml:space="preserve"> or skipped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 xml:space="preserve">Zero </w:t>
            </w:r>
            <w:proofErr w:type="spellStart"/>
            <w:r>
              <w:t>avg</w:t>
            </w:r>
            <w:proofErr w:type="spellEnd"/>
            <w:r>
              <w:t xml:space="preserve"> daily sales</w:t>
            </w:r>
          </w:p>
        </w:tc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 xml:space="preserve">Return </w:t>
            </w:r>
            <w:r w:rsidRPr="009A35C5">
              <w:rPr>
                <w:rStyle w:val="HTMLCode"/>
                <w:rFonts w:eastAsiaTheme="minorEastAsia"/>
              </w:rPr>
              <w:t>-1</w:t>
            </w:r>
            <w:r>
              <w:t xml:space="preserve"> for days until </w:t>
            </w:r>
            <w:proofErr w:type="spellStart"/>
            <w:r>
              <w:t>stockout</w:t>
            </w:r>
            <w:proofErr w:type="spellEnd"/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>Multiple warehouses</w:t>
            </w:r>
          </w:p>
        </w:tc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>Handled per warehouse</w:t>
            </w:r>
          </w:p>
        </w:tc>
      </w:tr>
      <w:tr w:rsidR="00042641" w:rsidTr="000426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>Missing threshold</w:t>
            </w:r>
          </w:p>
        </w:tc>
        <w:tc>
          <w:tcPr>
            <w:tcW w:w="0" w:type="auto"/>
            <w:vAlign w:val="center"/>
            <w:hideMark/>
          </w:tcPr>
          <w:p w:rsidR="00042641" w:rsidRPr="009A35C5" w:rsidRDefault="00042641" w:rsidP="009A35C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t>Default to 0 or skip alert</w:t>
            </w:r>
          </w:p>
        </w:tc>
      </w:tr>
    </w:tbl>
    <w:p w:rsidR="00042641" w:rsidRDefault="00042641">
      <w:pPr>
        <w:pStyle w:val="Heading1"/>
      </w:pPr>
    </w:p>
    <w:p w:rsidR="00042641" w:rsidRDefault="00042641">
      <w:pPr>
        <w:pStyle w:val="Heading1"/>
      </w:pPr>
    </w:p>
    <w:p w:rsidR="00042641" w:rsidRDefault="00042641">
      <w:pPr>
        <w:pStyle w:val="Heading1"/>
      </w:pPr>
    </w:p>
    <w:p w:rsidR="00042641" w:rsidRDefault="00042641">
      <w:pPr>
        <w:pStyle w:val="Heading1"/>
      </w:pPr>
    </w:p>
    <w:p w:rsidR="00042641" w:rsidRDefault="00042641">
      <w:pPr>
        <w:pStyle w:val="Heading1"/>
      </w:pPr>
    </w:p>
    <w:p w:rsidR="00042641" w:rsidRDefault="00042641">
      <w:pPr>
        <w:pStyle w:val="Heading1"/>
      </w:pPr>
    </w:p>
    <w:p w:rsidR="00042641" w:rsidRDefault="00042641">
      <w:pPr>
        <w:pStyle w:val="Heading1"/>
      </w:pPr>
    </w:p>
    <w:p w:rsidR="00042641" w:rsidRDefault="00042641">
      <w:pPr>
        <w:pStyle w:val="Heading1"/>
      </w:pPr>
    </w:p>
    <w:p w:rsidR="00042641" w:rsidRDefault="00042641">
      <w:pPr>
        <w:pStyle w:val="Heading1"/>
      </w:pPr>
    </w:p>
    <w:p w:rsidR="00042641" w:rsidRDefault="00042641">
      <w:pPr>
        <w:pStyle w:val="Heading1"/>
      </w:pPr>
    </w:p>
    <w:p w:rsidR="00042641" w:rsidRDefault="00042641">
      <w:pPr>
        <w:pStyle w:val="Heading1"/>
      </w:pPr>
    </w:p>
    <w:sectPr w:rsidR="00042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D7B48B8"/>
    <w:multiLevelType w:val="hybridMultilevel"/>
    <w:tmpl w:val="036A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A1C65"/>
    <w:multiLevelType w:val="multilevel"/>
    <w:tmpl w:val="1C5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B40E6B"/>
    <w:multiLevelType w:val="multilevel"/>
    <w:tmpl w:val="898A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714703"/>
    <w:multiLevelType w:val="multilevel"/>
    <w:tmpl w:val="228A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4B32D6"/>
    <w:multiLevelType w:val="hybridMultilevel"/>
    <w:tmpl w:val="095E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B2A74"/>
    <w:multiLevelType w:val="hybridMultilevel"/>
    <w:tmpl w:val="B748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0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42641"/>
    <w:rsid w:val="0006063C"/>
    <w:rsid w:val="0015074B"/>
    <w:rsid w:val="0029639D"/>
    <w:rsid w:val="00326F90"/>
    <w:rsid w:val="009A35C5"/>
    <w:rsid w:val="00AA1D8D"/>
    <w:rsid w:val="00AB60BF"/>
    <w:rsid w:val="00B47730"/>
    <w:rsid w:val="00BE1920"/>
    <w:rsid w:val="00CB0664"/>
    <w:rsid w:val="00FC693F"/>
    <w:rsid w:val="00FF3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0426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2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64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42641"/>
  </w:style>
  <w:style w:type="character" w:customStyle="1" w:styleId="hljs-keyword">
    <w:name w:val="hljs-keyword"/>
    <w:basedOn w:val="DefaultParagraphFont"/>
    <w:rsid w:val="00042641"/>
  </w:style>
  <w:style w:type="character" w:customStyle="1" w:styleId="hljs-comment">
    <w:name w:val="hljs-comment"/>
    <w:basedOn w:val="DefaultParagraphFont"/>
    <w:rsid w:val="00042641"/>
  </w:style>
  <w:style w:type="character" w:customStyle="1" w:styleId="hljs-literal">
    <w:name w:val="hljs-literal"/>
    <w:basedOn w:val="DefaultParagraphFont"/>
    <w:rsid w:val="00042641"/>
  </w:style>
  <w:style w:type="character" w:customStyle="1" w:styleId="hljs-string">
    <w:name w:val="hljs-string"/>
    <w:basedOn w:val="DefaultParagraphFont"/>
    <w:rsid w:val="00042641"/>
  </w:style>
  <w:style w:type="character" w:customStyle="1" w:styleId="hljs-type">
    <w:name w:val="hljs-type"/>
    <w:basedOn w:val="DefaultParagraphFont"/>
    <w:rsid w:val="00042641"/>
  </w:style>
  <w:style w:type="character" w:customStyle="1" w:styleId="hljs-variable">
    <w:name w:val="hljs-variable"/>
    <w:basedOn w:val="DefaultParagraphFont"/>
    <w:rsid w:val="00042641"/>
  </w:style>
  <w:style w:type="character" w:customStyle="1" w:styleId="hljs-operator">
    <w:name w:val="hljs-operator"/>
    <w:basedOn w:val="DefaultParagraphFont"/>
    <w:rsid w:val="00042641"/>
  </w:style>
  <w:style w:type="character" w:customStyle="1" w:styleId="hljs-title">
    <w:name w:val="hljs-title"/>
    <w:basedOn w:val="DefaultParagraphFont"/>
    <w:rsid w:val="00042641"/>
  </w:style>
  <w:style w:type="character" w:customStyle="1" w:styleId="hljs-number">
    <w:name w:val="hljs-number"/>
    <w:basedOn w:val="DefaultParagraphFont"/>
    <w:rsid w:val="00042641"/>
  </w:style>
  <w:style w:type="character" w:customStyle="1" w:styleId="hljs-builtin">
    <w:name w:val="hljs-built_in"/>
    <w:basedOn w:val="DefaultParagraphFont"/>
    <w:rsid w:val="000426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2025-07-26T12:14:00Z</dcterms:created>
  <dcterms:modified xsi:type="dcterms:W3CDTF">2025-07-26T12:14:00Z</dcterms:modified>
</cp:coreProperties>
</file>